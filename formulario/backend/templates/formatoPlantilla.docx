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1C14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ESCRITURA PUBLICA NUMERO: // Esto lo escribe el usuario por teclado</w:t>
      </w:r>
    </w:p>
    <w:p w14:paraId="0CD205C8" w14:textId="275F9810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FECHA DE OTORGAMIENTO: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fechaOtorgamiento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70348D50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NOTARIA PRIMERA DEL CIRCULO DE SAN GIL - SANTANDER</w:t>
      </w:r>
    </w:p>
    <w:p w14:paraId="2B1E3717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SUPERINTENDENCIA DE NOTARIADO Y REGISTRO</w:t>
      </w:r>
    </w:p>
    <w:p w14:paraId="41343F1A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FORMULARIO DE CALIFICACIÓN</w:t>
      </w:r>
    </w:p>
    <w:p w14:paraId="0C65A8CE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CÓDIGO NOTARIAL: 686790001</w:t>
      </w:r>
    </w:p>
    <w:p w14:paraId="3309B0F1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DATOS DEL INMUEBLE</w:t>
      </w:r>
    </w:p>
    <w:p w14:paraId="15D5D9AE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MATRICULA INMOBILIARIA: {“</w:t>
      </w:r>
      <w:proofErr w:type="spellStart"/>
      <w:r w:rsidRPr="001D12C0">
        <w:rPr>
          <w:rFonts w:ascii="Arial" w:hAnsi="Arial"/>
          <w:b/>
          <w:sz w:val="24"/>
          <w:lang w:val="es-CO"/>
        </w:rPr>
        <w:t>matriculaInmobiliaria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80CB0AB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CEDULA CATASTRAL: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cedulaCatastral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29E25C66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UBICACION DEL PREDIO: {“ciudad”} – {“departamento”}</w:t>
      </w:r>
    </w:p>
    <w:p w14:paraId="6BFF8B72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TIPO DE PREDIO: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tipoPredio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5957ED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NOMBRE O DIRECCIÓN: {“</w:t>
      </w:r>
      <w:proofErr w:type="spellStart"/>
      <w:r w:rsidRPr="001D12C0">
        <w:rPr>
          <w:rFonts w:ascii="Arial" w:hAnsi="Arial"/>
          <w:b/>
          <w:sz w:val="24"/>
          <w:lang w:val="es-CO"/>
        </w:rPr>
        <w:t>nombreLote</w:t>
      </w:r>
      <w:proofErr w:type="spellEnd"/>
      <w:r w:rsidRPr="001D12C0">
        <w:rPr>
          <w:rFonts w:ascii="Arial" w:hAnsi="Arial"/>
          <w:b/>
          <w:sz w:val="24"/>
          <w:lang w:val="es-CO"/>
        </w:rPr>
        <w:t>”}, {“</w:t>
      </w:r>
      <w:proofErr w:type="spellStart"/>
      <w:r w:rsidRPr="001D12C0">
        <w:rPr>
          <w:rFonts w:ascii="Arial" w:hAnsi="Arial"/>
          <w:b/>
          <w:sz w:val="24"/>
          <w:lang w:val="es-CO"/>
        </w:rPr>
        <w:t>direccion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132EC8B5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NATURALEZA JURÍDICA DEL ACTO</w:t>
      </w:r>
    </w:p>
    <w:p w14:paraId="04D684C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CODIGO DEL ACTO NOTARIAL: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codigoActo</w:t>
      </w:r>
      <w:proofErr w:type="spellEnd"/>
      <w:r w:rsidRPr="001D12C0">
        <w:rPr>
          <w:rFonts w:ascii="Arial" w:hAnsi="Arial"/>
          <w:b/>
          <w:sz w:val="24"/>
          <w:lang w:val="es-CO"/>
        </w:rPr>
        <w:t>”}0000</w:t>
      </w:r>
    </w:p>
    <w:p w14:paraId="34AF67AF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CÓDIGO REGISTRAL: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codigoActo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829655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VALOR DEL ACTO O CONTRATO: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valorActo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77208580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PERSONAS QUE INTERVIENEN EN EL ACTO</w:t>
      </w:r>
    </w:p>
    <w:p w14:paraId="6A9620C9" w14:textId="77777777" w:rsidR="00F94698" w:rsidRDefault="00000000">
      <w:pPr>
        <w:spacing w:after="120"/>
        <w:rPr>
          <w:rFonts w:ascii="Arial" w:hAnsi="Arial"/>
          <w:b/>
          <w:sz w:val="24"/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</w:t>
      </w:r>
      <w:proofErr w:type="spellStart"/>
      <w:r w:rsidRPr="001D12C0">
        <w:rPr>
          <w:rFonts w:ascii="Arial" w:hAnsi="Arial"/>
          <w:b/>
          <w:sz w:val="24"/>
          <w:lang w:val="es-CO"/>
        </w:rPr>
        <w:t>vendedorEtiqueta</w:t>
      </w:r>
      <w:proofErr w:type="spellEnd"/>
      <w:r w:rsidRPr="001D12C0">
        <w:rPr>
          <w:rFonts w:ascii="Arial" w:hAnsi="Arial"/>
          <w:b/>
          <w:sz w:val="24"/>
          <w:lang w:val="es-CO"/>
        </w:rPr>
        <w:t>}:</w:t>
      </w:r>
    </w:p>
    <w:p w14:paraId="35AE7EBB" w14:textId="0080DC75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{vendedores}</w:t>
      </w:r>
    </w:p>
    <w:p w14:paraId="3752D440" w14:textId="77777777" w:rsidR="00F94698" w:rsidRDefault="00000000">
      <w:pPr>
        <w:spacing w:after="120"/>
        <w:rPr>
          <w:rFonts w:ascii="Arial" w:hAnsi="Arial"/>
          <w:b/>
          <w:sz w:val="24"/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</w:t>
      </w:r>
      <w:proofErr w:type="spellStart"/>
      <w:r w:rsidRPr="001D12C0">
        <w:rPr>
          <w:rFonts w:ascii="Arial" w:hAnsi="Arial"/>
          <w:b/>
          <w:sz w:val="24"/>
          <w:lang w:val="es-CO"/>
        </w:rPr>
        <w:t>compradorEtiqueta</w:t>
      </w:r>
      <w:proofErr w:type="spellEnd"/>
      <w:r w:rsidRPr="001D12C0">
        <w:rPr>
          <w:rFonts w:ascii="Arial" w:hAnsi="Arial"/>
          <w:b/>
          <w:sz w:val="24"/>
          <w:lang w:val="es-CO"/>
        </w:rPr>
        <w:t>}:</w:t>
      </w:r>
    </w:p>
    <w:p w14:paraId="4128CC8F" w14:textId="421B95E9" w:rsidR="00876262" w:rsidRDefault="00000000">
      <w:pPr>
        <w:spacing w:after="120"/>
        <w:rPr>
          <w:rFonts w:ascii="Arial" w:hAnsi="Arial"/>
          <w:b/>
          <w:sz w:val="24"/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{compradores}</w:t>
      </w:r>
    </w:p>
    <w:p w14:paraId="141880F8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28527C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9FF5EAE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>
      <w:pPr>
        <w:spacing w:after="120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6D0EB8">
      <w:pPr>
        <w:spacing w:after="120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6D0EB8">
      <w:pPr>
        <w:spacing w:after="120"/>
        <w:rPr>
          <w:rFonts w:ascii="Arial" w:hAnsi="Arial" w:cs="Arial"/>
          <w:spacing w:val="-3"/>
          <w:lang w:val="es-ES"/>
        </w:rPr>
      </w:pPr>
      <w:r w:rsidRPr="0040103F">
        <w:rPr>
          <w:rFonts w:ascii="Arial" w:hAnsi="Arial" w:cs="Arial"/>
          <w:spacing w:val="-3"/>
          <w:lang w:val="es-MX"/>
        </w:rPr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>a la definición contenida en esta Ley, éste predio ven</w:t>
      </w:r>
      <w:proofErr w:type="spellStart"/>
      <w:r>
        <w:rPr>
          <w:rFonts w:ascii="Arial" w:hAnsi="Arial" w:cs="Arial"/>
          <w:spacing w:val="-3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0F6BD4E" w:rsidR="007D5A50" w:rsidRDefault="007D5A5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-  - - - - - - - - - - - - - - - - - - - - - - - - - - - - - - - - - - - - - - - - - - - - - - - - - - - - - - - - - - - - - - - - - - - - - - - - - - - - - - - - - - - - - -- - - - - - - - - - - - - - - - - - - - - - -  - - - - - - - - - - - - - - - - -- - </w:t>
      </w:r>
    </w:p>
    <w:p w14:paraId="310E5A6C" w14:textId="13856EC2" w:rsidR="0040103F" w:rsidRDefault="0040103F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40103F">
        <w:rPr>
          <w:rFonts w:ascii="Arial" w:hAnsi="Arial" w:cs="Arial"/>
          <w:sz w:val="24"/>
          <w:szCs w:val="24"/>
          <w:lang w:val="es-CO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</w:t>
      </w:r>
      <w:r w:rsidRPr="00BF68C0">
        <w:rPr>
          <w:rFonts w:ascii="Arial" w:hAnsi="Arial" w:cs="Arial"/>
          <w:sz w:val="24"/>
          <w:szCs w:val="24"/>
          <w:lang w:val="es-CO"/>
        </w:rPr>
        <w:lastRenderedPageBreak/>
        <w:t xml:space="preserve">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56D0C81" w:rsidR="00A20412" w:rsidRDefault="00A20412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2F44BB53" w:rsidR="00624D58" w:rsidRDefault="00624D5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624D5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PARAGRAFO CUARTO: Los comparecientes hacen constar, que han revisado y verificado cuidadosamente sus nombres completos, los números de documentos de </w:t>
      </w:r>
      <w:r w:rsidRPr="00624D58">
        <w:rPr>
          <w:rFonts w:ascii="Arial" w:hAnsi="Arial" w:cs="Arial"/>
          <w:sz w:val="24"/>
          <w:szCs w:val="24"/>
          <w:lang w:val="es-CO"/>
        </w:rPr>
        <w:lastRenderedPageBreak/>
        <w:t>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 w14:paraId="16E1A1D2" w14:textId="6FFC714E" w:rsidR="00624D58" w:rsidRDefault="00624D58" w:rsidP="00624D5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624D58">
      <w:pPr>
        <w:spacing w:after="120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lang w:val="es-CO"/>
        </w:rPr>
        <w:t>”}</w:t>
      </w:r>
      <w:r w:rsidRPr="002E3543">
        <w:rPr>
          <w:rFonts w:ascii="Arial" w:hAnsi="Arial" w:cs="Arial"/>
          <w:spacing w:val="-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lang w:val="es-CO"/>
        </w:rPr>
        <w:t xml:space="preserve">FECHA DE EXPEDICION: </w:t>
      </w:r>
      <w:r>
        <w:rPr>
          <w:rFonts w:ascii="Arial" w:hAnsi="Arial" w:cs="Arial"/>
          <w:spacing w:val="-3"/>
          <w:lang w:val="es-CO"/>
        </w:rPr>
        <w:t>{“</w:t>
      </w:r>
      <w:proofErr w:type="spellStart"/>
      <w:r>
        <w:rPr>
          <w:rFonts w:ascii="Arial" w:hAnsi="Arial" w:cs="Arial"/>
          <w:spacing w:val="-3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lang w:val="es-CO"/>
        </w:rPr>
        <w:t>{“ciudad”}</w:t>
      </w:r>
      <w:r w:rsidRPr="002E3543">
        <w:rPr>
          <w:rFonts w:ascii="Arial" w:hAnsi="Arial" w:cs="Arial"/>
          <w:spacing w:val="-3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lang w:val="es-CO"/>
        </w:rPr>
        <w:t>cedulaCatastral</w:t>
      </w:r>
      <w:proofErr w:type="spellEnd"/>
      <w:r w:rsidR="00A5753A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 xml:space="preserve">---- con dirección </w:t>
      </w:r>
      <w:r w:rsidR="00D81497">
        <w:rPr>
          <w:rFonts w:ascii="Arial" w:hAnsi="Arial" w:cs="Arial"/>
          <w:spacing w:val="-3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. Avalúo de $</w:t>
      </w:r>
      <w:r>
        <w:rPr>
          <w:rFonts w:ascii="Arial" w:hAnsi="Arial" w:cs="Arial"/>
          <w:spacing w:val="-3"/>
          <w:lang w:val="es-CO"/>
        </w:rPr>
        <w:t>6,487</w:t>
      </w:r>
      <w:r w:rsidRPr="002E3543">
        <w:rPr>
          <w:rFonts w:ascii="Arial" w:hAnsi="Arial" w:cs="Arial"/>
          <w:spacing w:val="-3"/>
          <w:lang w:val="es-CO"/>
        </w:rPr>
        <w:t xml:space="preserve">,000. Identificación: </w:t>
      </w:r>
      <w:r>
        <w:rPr>
          <w:rFonts w:ascii="Arial" w:hAnsi="Arial" w:cs="Arial"/>
          <w:spacing w:val="-3"/>
          <w:lang w:val="es-CO"/>
        </w:rPr>
        <w:t>5580718</w:t>
      </w:r>
      <w:r w:rsidRPr="002E3543">
        <w:rPr>
          <w:rFonts w:ascii="Arial" w:hAnsi="Arial" w:cs="Arial"/>
          <w:spacing w:val="-3"/>
          <w:lang w:val="es-CO"/>
        </w:rPr>
        <w:t xml:space="preserve">. Nombre: </w:t>
      </w:r>
      <w:r>
        <w:rPr>
          <w:rFonts w:ascii="Arial" w:hAnsi="Arial" w:cs="Arial"/>
          <w:spacing w:val="-3"/>
          <w:lang w:val="es-CO"/>
        </w:rPr>
        <w:t>JAIME VESGA QUINTERO</w:t>
      </w:r>
      <w:r w:rsidRPr="002E3543">
        <w:rPr>
          <w:rFonts w:ascii="Arial" w:hAnsi="Arial" w:cs="Arial"/>
          <w:spacing w:val="-3"/>
          <w:lang w:val="es-CO"/>
        </w:rPr>
        <w:t xml:space="preserve">. Área Terreno: </w:t>
      </w:r>
      <w:r>
        <w:rPr>
          <w:rFonts w:ascii="Arial" w:hAnsi="Arial" w:cs="Arial"/>
          <w:spacing w:val="-3"/>
          <w:lang w:val="es-CO"/>
        </w:rPr>
        <w:t>7</w:t>
      </w:r>
      <w:r w:rsidRPr="002E3543">
        <w:rPr>
          <w:rFonts w:ascii="Arial" w:hAnsi="Arial" w:cs="Arial"/>
          <w:spacing w:val="-3"/>
          <w:lang w:val="es-CO"/>
        </w:rPr>
        <w:t xml:space="preserve"> Ha. </w:t>
      </w:r>
      <w:r>
        <w:rPr>
          <w:rFonts w:ascii="Arial" w:hAnsi="Arial" w:cs="Arial"/>
          <w:spacing w:val="-3"/>
          <w:lang w:val="es-CO"/>
        </w:rPr>
        <w:t>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Construida: </w:t>
      </w:r>
      <w:r>
        <w:rPr>
          <w:rFonts w:ascii="Arial" w:hAnsi="Arial" w:cs="Arial"/>
          <w:spacing w:val="-3"/>
          <w:lang w:val="es-CO"/>
        </w:rPr>
        <w:t>57.0</w:t>
      </w:r>
      <w:r w:rsidRPr="002E3543">
        <w:rPr>
          <w:rFonts w:ascii="Arial" w:hAnsi="Arial" w:cs="Arial"/>
          <w:spacing w:val="-3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lang w:val="es-CO"/>
        </w:rPr>
        <w:t>VILLANUEVA</w:t>
      </w:r>
      <w:r w:rsidRPr="002E3543">
        <w:rPr>
          <w:rFonts w:ascii="Arial" w:hAnsi="Arial" w:cs="Arial"/>
          <w:spacing w:val="-3"/>
          <w:lang w:val="es-CO"/>
        </w:rPr>
        <w:t xml:space="preserve"> SANTANDER NO COBRA IMPUESTO DE VALORIZACION. Firma Funcionario Responsable (</w:t>
      </w:r>
      <w:proofErr w:type="spellStart"/>
      <w:r w:rsidRPr="002E3543">
        <w:rPr>
          <w:rFonts w:ascii="Arial" w:hAnsi="Arial" w:cs="Arial"/>
          <w:spacing w:val="-3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</w:t>
      </w:r>
      <w:r w:rsidRPr="002E3543">
        <w:rPr>
          <w:rFonts w:ascii="Arial" w:hAnsi="Arial" w:cs="Arial"/>
          <w:spacing w:val="-3"/>
          <w:lang w:val="es-CO"/>
        </w:rPr>
        <w:t xml:space="preserve"> - -</w:t>
      </w:r>
      <w:r>
        <w:rPr>
          <w:rFonts w:ascii="Arial" w:hAnsi="Arial" w:cs="Arial"/>
          <w:spacing w:val="-3"/>
          <w:lang w:val="es-CO"/>
        </w:rPr>
        <w:t xml:space="preserve">- - - - - - - </w:t>
      </w:r>
    </w:p>
    <w:p w14:paraId="60D8AC00" w14:textId="5F76723E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ésta Oficina, junto con la Suscrita Notaria, quien de ésta forma lo autoriza. - </w:t>
      </w:r>
    </w:p>
    <w:p w14:paraId="61D6E784" w14:textId="0F852AA8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F77909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633AD0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633AD0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>fichasPartes</w:t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t>”}</w:t>
      </w:r>
    </w:p>
    <w:sectPr w:rsidR="00D5391B" w:rsidRPr="00624D58" w:rsidSect="00624D58">
      <w:pgSz w:w="12240" w:h="15840"/>
      <w:pgMar w:top="1758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A017C" w14:textId="77777777" w:rsidR="00FB4A40" w:rsidRDefault="00FB4A40" w:rsidP="00F94698">
      <w:pPr>
        <w:spacing w:after="0" w:line="240" w:lineRule="auto"/>
      </w:pPr>
      <w:r>
        <w:separator/>
      </w:r>
    </w:p>
  </w:endnote>
  <w:endnote w:type="continuationSeparator" w:id="0">
    <w:p w14:paraId="7B6F4876" w14:textId="77777777" w:rsidR="00FB4A40" w:rsidRDefault="00FB4A40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326DA" w14:textId="77777777" w:rsidR="00FB4A40" w:rsidRDefault="00FB4A40" w:rsidP="00F94698">
      <w:pPr>
        <w:spacing w:after="0" w:line="240" w:lineRule="auto"/>
      </w:pPr>
      <w:r>
        <w:separator/>
      </w:r>
    </w:p>
  </w:footnote>
  <w:footnote w:type="continuationSeparator" w:id="0">
    <w:p w14:paraId="18CEBB96" w14:textId="77777777" w:rsidR="00FB4A40" w:rsidRDefault="00FB4A40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C60EC"/>
    <w:rsid w:val="00140899"/>
    <w:rsid w:val="0015074B"/>
    <w:rsid w:val="00153C45"/>
    <w:rsid w:val="001D12C0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A57D6"/>
    <w:rsid w:val="006D0EB8"/>
    <w:rsid w:val="006E577B"/>
    <w:rsid w:val="0075324A"/>
    <w:rsid w:val="007B3680"/>
    <w:rsid w:val="007D5A50"/>
    <w:rsid w:val="00876262"/>
    <w:rsid w:val="0090079F"/>
    <w:rsid w:val="0090782A"/>
    <w:rsid w:val="00912650"/>
    <w:rsid w:val="009C78CD"/>
    <w:rsid w:val="00A20412"/>
    <w:rsid w:val="00A5753A"/>
    <w:rsid w:val="00A86817"/>
    <w:rsid w:val="00AA1D8D"/>
    <w:rsid w:val="00AA458D"/>
    <w:rsid w:val="00AF2D3C"/>
    <w:rsid w:val="00B16622"/>
    <w:rsid w:val="00B47730"/>
    <w:rsid w:val="00B50650"/>
    <w:rsid w:val="00B6183B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2550</Words>
  <Characters>14031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Valentina Galeano</cp:lastModifiedBy>
  <cp:revision>61</cp:revision>
  <dcterms:created xsi:type="dcterms:W3CDTF">2013-12-23T23:15:00Z</dcterms:created>
  <dcterms:modified xsi:type="dcterms:W3CDTF">2025-07-07T01:29:00Z</dcterms:modified>
  <cp:category/>
</cp:coreProperties>
</file>