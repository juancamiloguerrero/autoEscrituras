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</w:pPr>
      <w:r>
        <w:rPr>
          <w:rFonts w:ascii="Arial" w:hAnsi="Arial"/>
          <w:sz w:val="24"/>
        </w:rPr>
        <w:t>ESCRITURA PUBLICA NUMERO: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YENNY MARCELA NEIRA CARREÑO - - - - - - - - - - - - - - - - - - - - - - - - - - - - - - - - - - - - C.C. 1.101.O75.554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MARIA PAULA NEIRA CARREÑO- - - - - - - - - - - - - - - - - - - - - - - - - - - - - - - - - - - - - - C.C. 1.005.455.679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asdasdasdas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asdasdasdasd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LA VENDEDORA,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EL COMPRADOR,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0CDFE" w14:textId="77777777" w:rsidR="001F158F" w:rsidRDefault="001F158F" w:rsidP="00F94698">
      <w:pPr>
        <w:spacing w:after="0" w:line="240" w:lineRule="auto"/>
      </w:pPr>
      <w:r>
        <w:separator/>
      </w:r>
    </w:p>
  </w:endnote>
  <w:endnote w:type="continuationSeparator" w:id="0">
    <w:p w14:paraId="58D7B333" w14:textId="77777777" w:rsidR="001F158F" w:rsidRDefault="001F158F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2231" w14:textId="77777777" w:rsidR="001F158F" w:rsidRDefault="001F158F" w:rsidP="00F94698">
      <w:pPr>
        <w:spacing w:after="0" w:line="240" w:lineRule="auto"/>
      </w:pPr>
      <w:r>
        <w:separator/>
      </w:r>
    </w:p>
  </w:footnote>
  <w:footnote w:type="continuationSeparator" w:id="0">
    <w:p w14:paraId="5268BEF2" w14:textId="77777777" w:rsidR="001F158F" w:rsidRDefault="001F158F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1F158F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70</cp:revision>
  <dcterms:created xsi:type="dcterms:W3CDTF">2013-12-23T23:15:00Z</dcterms:created>
  <dcterms:modified xsi:type="dcterms:W3CDTF">2025-07-09T01:49:00Z</dcterms:modified>
  <cp:category/>
</cp:coreProperties>
</file>