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sz w:val="24"/>
          <w:lang w:val="es-ES"/>
        </w:rPr>
        <w:t>ESCRITURA PUBLICA NUMERO</w:t>
      </w:r>
      <w:r>
        <w:rPr>
          <w:rFonts w:ascii="Arial" w:hAnsi="Arial" w:cs="Arial"/>
          <w:b/>
          <w:spacing w:val="-3"/>
          <w:sz w:val="24"/>
          <w:lang w:val="es-ES"/>
        </w:rPr>
        <w:t>:</w:t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:::::::::::::::::::::::::::::::::::::::::::::::::: (     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   ) ::::::::::::::::::::::::::::::::::::::::::::::::::</w:t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sz w:val="24"/>
          <w:lang w:val="es-ES"/>
        </w:rPr>
        <w:t xml:space="preserve">FECHA DE OTORGAMIENTO: </w:t>
      </w:r>
      <w:r w:rsidR="00840AD5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840AD5">
        <w:rPr>
          <w:rFonts w:ascii="Arial" w:hAnsi="Arial" w:cs="Arial"/>
          <w:b/>
          <w:sz w:val="24"/>
          <w:lang w:val="es-ES"/>
        </w:rPr>
        <w:t>letrasFecha</w:t>
      </w:r>
      <w:proofErr w:type="spellEnd"/>
      <w:r w:rsidR="00840AD5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   NOTARIA PRIMERA DEL CIRCULO DE SAN GIL   - </w:t>
      </w:r>
      <w:r w:rsidRPr="00877244">
        <w:rPr>
          <w:rFonts w:ascii="Arial" w:hAnsi="Arial" w:cs="Arial"/>
          <w:b/>
          <w:sz w:val="24"/>
          <w:lang w:val="es-ES"/>
        </w:rPr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</w:t>
      </w:r>
      <w:proofErr w:type="gramStart"/>
      <w:r w:rsidRPr="00877244">
        <w:rPr>
          <w:rFonts w:ascii="Arial" w:hAnsi="Arial" w:cs="Arial"/>
          <w:b/>
          <w:sz w:val="24"/>
          <w:lang w:val="es-ES"/>
        </w:rPr>
        <w:t xml:space="preserve">-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z w:val="24"/>
          <w:lang w:val="es-ES"/>
        </w:rPr>
        <w:t>DATOS</w:t>
      </w:r>
      <w:proofErr w:type="gramEnd"/>
      <w:r w:rsidRPr="00877244">
        <w:rPr>
          <w:rFonts w:ascii="Arial" w:hAnsi="Arial" w:cs="Arial"/>
          <w:b/>
          <w:sz w:val="24"/>
          <w:lang w:val="es-ES"/>
        </w:rPr>
        <w:t xml:space="preserve"> DEL INMUEBLE: - - - - - - - - - - - - - - - - - - - - - - - - - - - - - - - - - - - - - - - - MATRICULA INMOBILIARIA: </w:t>
      </w:r>
      <w:r w:rsidR="00A514ED">
        <w:rPr>
          <w:rFonts w:ascii="Arial" w:hAnsi="Arial" w:cs="Arial"/>
          <w:b/>
          <w:sz w:val="24"/>
          <w:lang w:val="es-ES"/>
        </w:rPr>
        <w:t>{</w:t>
      </w:r>
      <w:r w:rsidR="00A514ED">
        <w:rPr>
          <w:rFonts w:ascii="Arial" w:hAnsi="Arial"/>
          <w:sz w:val="24"/>
          <w:lang w:val="es-CO"/>
        </w:rPr>
        <w:t>“</w:t>
      </w:r>
      <w:proofErr w:type="spellStart"/>
      <w:r w:rsidR="00A514ED" w:rsidRPr="00A514ED">
        <w:rPr>
          <w:rFonts w:ascii="Arial" w:hAnsi="Arial" w:cs="Arial"/>
          <w:b/>
          <w:sz w:val="24"/>
          <w:lang w:val="es-ES"/>
        </w:rPr>
        <w:t>matriculaInmobiliaria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- - - - - - - CEDULA CATASTRAL: </w:t>
      </w:r>
      <w:r w:rsidR="00A514ED">
        <w:rPr>
          <w:rFonts w:ascii="Arial" w:eastAsia="Times New Roman" w:hAnsi="Arial" w:cs="Arial"/>
          <w:b/>
          <w:bCs/>
          <w:sz w:val="24"/>
          <w:lang w:val="es-ES"/>
        </w:rPr>
        <w:t>{“</w:t>
      </w:r>
      <w:proofErr w:type="spellStart"/>
      <w:r w:rsidR="00A514ED">
        <w:rPr>
          <w:rFonts w:ascii="Arial" w:eastAsia="Times New Roman" w:hAnsi="Arial" w:cs="Arial"/>
          <w:b/>
          <w:bCs/>
          <w:sz w:val="24"/>
          <w:lang w:val="es-ES"/>
        </w:rPr>
        <w:t>cedulaCatastral</w:t>
      </w:r>
      <w:proofErr w:type="spellEnd"/>
      <w:r w:rsidR="00A514ED">
        <w:rPr>
          <w:rFonts w:ascii="Arial" w:eastAsia="Times New Roman" w:hAnsi="Arial" w:cs="Arial"/>
          <w:b/>
          <w:bCs/>
          <w:sz w:val="24"/>
          <w:lang w:val="es-ES"/>
        </w:rPr>
        <w:t>”}</w:t>
      </w:r>
      <w:r w:rsidRPr="007D7963">
        <w:rPr>
          <w:rFonts w:ascii="Arial" w:eastAsia="Times New Roman" w:hAnsi="Arial" w:cs="Arial"/>
          <w:b/>
          <w:bCs/>
          <w:sz w:val="24"/>
          <w:lang w:val="es-CO"/>
        </w:rPr>
        <w:t xml:space="preserve">- </w:t>
      </w:r>
      <w:r w:rsidRPr="00877244">
        <w:rPr>
          <w:rFonts w:ascii="Arial" w:hAnsi="Arial" w:cs="Arial"/>
          <w:b/>
          <w:sz w:val="24"/>
          <w:lang w:val="es-ES"/>
        </w:rPr>
        <w:t xml:space="preserve">- - - - - - UBICACION DEL PREDIO: </w:t>
      </w:r>
      <w:r w:rsidR="00A514ED">
        <w:rPr>
          <w:rFonts w:ascii="Arial" w:hAnsi="Arial" w:cs="Arial"/>
          <w:b/>
          <w:sz w:val="24"/>
          <w:lang w:val="es-ES"/>
        </w:rPr>
        <w:t>Abriaquí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="00A514ED">
        <w:rPr>
          <w:rFonts w:ascii="Arial" w:hAnsi="Arial" w:cs="Arial"/>
          <w:b/>
          <w:sz w:val="24"/>
          <w:lang w:val="es-ES"/>
        </w:rPr>
        <w:t>–</w:t>
      </w:r>
      <w:r w:rsidRPr="00877244">
        <w:rPr>
          <w:rFonts w:ascii="Arial" w:hAnsi="Arial" w:cs="Arial"/>
          <w:b/>
          <w:sz w:val="24"/>
          <w:lang w:val="es-ES"/>
        </w:rPr>
        <w:t xml:space="preserve"> </w:t>
      </w:r>
      <w:r w:rsidR="00A514ED">
        <w:rPr>
          <w:rFonts w:ascii="Arial" w:hAnsi="Arial" w:cs="Arial"/>
          <w:b/>
          <w:sz w:val="24"/>
          <w:lang w:val="es-ES"/>
        </w:rPr>
        <w:t>Antioquia</w:t>
      </w:r>
      <w:r w:rsidRPr="00877244">
        <w:rPr>
          <w:rFonts w:ascii="Arial" w:hAnsi="Arial" w:cs="Arial"/>
          <w:b/>
          <w:sz w:val="24"/>
          <w:lang w:val="es-ES"/>
        </w:rPr>
        <w:t xml:space="preserve">. - - - - - - - - - - - - - - - - - - </w:t>
      </w:r>
      <w:proofErr w:type="gramStart"/>
      <w:r w:rsidRPr="00877244">
        <w:rPr>
          <w:rFonts w:ascii="Arial" w:hAnsi="Arial" w:cs="Arial"/>
          <w:b/>
          <w:sz w:val="24"/>
          <w:lang w:val="es-ES"/>
        </w:rPr>
        <w:t xml:space="preserve">-  </w:t>
      </w:r>
      <w:r w:rsidR="00A47DBA">
        <w:rPr>
          <w:rFonts w:ascii="Arial" w:hAnsi="Arial" w:cs="Arial"/>
          <w:b/>
          <w:bCs/>
          <w:sz w:val="24"/>
          <w:lang w:val="es-ES"/>
        </w:rPr>
        <w:t>URBANO</w:t>
      </w:r>
      <w:proofErr w:type="gramEnd"/>
      <w:r w:rsidRPr="00877244">
        <w:rPr>
          <w:rFonts w:ascii="Arial" w:hAnsi="Arial" w:cs="Arial"/>
          <w:b/>
          <w:bCs/>
          <w:sz w:val="24"/>
          <w:lang w:val="es-CO"/>
        </w:rPr>
        <w:t xml:space="preserve">: - </w:t>
      </w:r>
      <w:r w:rsidR="007141B8">
        <w:rPr>
          <w:rFonts w:ascii="Arial" w:hAnsi="Arial" w:cs="Arial"/>
          <w:b/>
          <w:bCs/>
          <w:sz w:val="24"/>
          <w:lang w:val="es-CO"/>
        </w:rPr>
        <w:t>X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 - - - - - - - - - - </w:t>
      </w:r>
      <w:proofErr w:type="gramStart"/>
      <w:r w:rsidRPr="00877244">
        <w:rPr>
          <w:rFonts w:ascii="Arial" w:hAnsi="Arial" w:cs="Arial"/>
          <w:b/>
          <w:bCs/>
          <w:sz w:val="24"/>
          <w:lang w:val="es-CO"/>
        </w:rPr>
        <w:t xml:space="preserve">-  </w:t>
      </w:r>
      <w:r w:rsidR="00A47DBA">
        <w:rPr>
          <w:rFonts w:ascii="Arial" w:hAnsi="Arial" w:cs="Arial"/>
          <w:b/>
          <w:bCs/>
          <w:sz w:val="24"/>
          <w:lang w:val="es-CO"/>
        </w:rPr>
        <w:t>RURAL</w:t>
      </w:r>
      <w:proofErr w:type="gramEnd"/>
      <w:r w:rsidRPr="00877244">
        <w:rPr>
          <w:rFonts w:ascii="Arial" w:hAnsi="Arial" w:cs="Arial"/>
          <w:b/>
          <w:bCs/>
          <w:sz w:val="24"/>
          <w:lang w:val="es-CO"/>
        </w:rPr>
        <w:t xml:space="preserve">: - - - - - - </w:t>
      </w:r>
      <w:r w:rsidR="007141B8">
        <w:rPr>
          <w:rFonts w:ascii="Arial" w:hAnsi="Arial" w:cs="Arial"/>
          <w:b/>
          <w:bCs/>
          <w:sz w:val="24"/>
          <w:lang w:val="es-CO"/>
        </w:rPr>
        <w:t>X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 - - - - - - - - - - - - - - - - - - - - - - -</w:t>
      </w:r>
      <w:r w:rsidRPr="00877244">
        <w:rPr>
          <w:rFonts w:ascii="Arial" w:hAnsi="Arial" w:cs="Arial"/>
          <w:sz w:val="24"/>
          <w:lang w:val="es-CO"/>
        </w:rPr>
        <w:t xml:space="preserve"> </w:t>
      </w:r>
      <w:proofErr w:type="gramStart"/>
      <w:r w:rsidRPr="00877244">
        <w:rPr>
          <w:rFonts w:ascii="Arial" w:hAnsi="Arial" w:cs="Arial"/>
          <w:b/>
          <w:sz w:val="24"/>
          <w:lang w:val="es-ES"/>
        </w:rPr>
        <w:t>NOMBRE  O</w:t>
      </w:r>
      <w:proofErr w:type="gramEnd"/>
      <w:r w:rsidRPr="00877244">
        <w:rPr>
          <w:rFonts w:ascii="Arial" w:hAnsi="Arial" w:cs="Arial"/>
          <w:b/>
          <w:sz w:val="24"/>
          <w:lang w:val="es-ES"/>
        </w:rPr>
        <w:t xml:space="preserve"> DIRECCIÓN: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viviendaFamiliar</w:t>
      </w:r>
      <w:proofErr w:type="spellEnd"/>
      <w:proofErr w:type="gramStart"/>
      <w:r w:rsidR="00A514ED">
        <w:rPr>
          <w:rFonts w:ascii="Arial" w:hAnsi="Arial" w:cs="Arial"/>
          <w:b/>
          <w:sz w:val="24"/>
          <w:lang w:val="es-ES"/>
        </w:rPr>
        <w:t>”}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="00A514ED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b/>
          <w:sz w:val="24"/>
          <w:lang w:val="es-ES"/>
        </w:rPr>
        <w:t xml:space="preserve"> </w:t>
      </w:r>
      <w:proofErr w:type="gramEnd"/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nombreLote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z w:val="24"/>
          <w:lang w:val="es-ES"/>
        </w:rPr>
        <w:t xml:space="preserve">- - - - - - - - - - - - - - - -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</w:t>
      </w:r>
      <w:r w:rsidRPr="00877244">
        <w:rPr>
          <w:rFonts w:ascii="Arial" w:hAnsi="Arial" w:cs="Arial"/>
          <w:b/>
          <w:sz w:val="24"/>
          <w:lang w:val="es-ES"/>
        </w:rPr>
        <w:t xml:space="preserve">NATURALEZA JURÍDICA DEL ACTO - - - - - - - - - - - - - - - - - - - - - - - - - - - - - - - CODIGO DEL ACTO NOTARIAL: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codigoActo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>0000. COMPRAVENTA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z w:val="24"/>
          <w:lang w:val="es-ES"/>
        </w:rPr>
        <w:t xml:space="preserve">BIEN INMUEBLE CÓDIGO REGISTRAL: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codigoActo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>
        <w:rPr>
          <w:rFonts w:ascii="Arial" w:hAnsi="Arial" w:cs="Arial"/>
          <w:b/>
          <w:sz w:val="24"/>
          <w:lang w:val="es-ES"/>
        </w:rPr>
        <w:t>- - - - - - - - -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- - - - - - - - - - - - - - - - 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- - - - - - - - - - - - - - - - - - - - - - - - - - - - - - - - - - - - - - - - - - - - - - - - - -    </w:t>
      </w:r>
      <w:r w:rsidRPr="00877244">
        <w:rPr>
          <w:rFonts w:ascii="Arial" w:hAnsi="Arial" w:cs="Arial"/>
          <w:b/>
          <w:sz w:val="24"/>
          <w:lang w:val="es-ES"/>
        </w:rPr>
        <w:t xml:space="preserve">VALOR DEL ACTO </w:t>
      </w:r>
      <w:proofErr w:type="spellStart"/>
      <w:r w:rsidRPr="00877244">
        <w:rPr>
          <w:rFonts w:ascii="Arial" w:hAnsi="Arial" w:cs="Arial"/>
          <w:b/>
          <w:sz w:val="24"/>
          <w:lang w:val="es-ES"/>
        </w:rPr>
        <w:t>Ó</w:t>
      </w:r>
      <w:proofErr w:type="spellEnd"/>
      <w:r w:rsidRPr="00877244">
        <w:rPr>
          <w:rFonts w:ascii="Arial" w:hAnsi="Arial" w:cs="Arial"/>
          <w:b/>
          <w:sz w:val="24"/>
          <w:lang w:val="es-ES"/>
        </w:rPr>
        <w:t xml:space="preserve"> CONTRATO: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- - - - - - - - - - - - - - - - - - - - - - - - - - - - - - </w:t>
      </w:r>
      <w:r w:rsidRPr="00877244">
        <w:rPr>
          <w:rFonts w:ascii="Arial" w:hAnsi="Arial" w:cs="Arial"/>
          <w:b/>
          <w:sz w:val="24"/>
          <w:lang w:val="es-ES"/>
        </w:rPr>
        <w:t xml:space="preserve">COMPRAVENTA: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valorActo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-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- - - - - - - - - - - - - - - - - - - - - - - - - - - - - - - - - - - - - - - - - - - - - - - - - - - - - - - - - - - - - - - - - - - - - -       </w:t>
      </w:r>
      <w:r w:rsidRPr="00877244">
        <w:rPr>
          <w:rFonts w:ascii="Arial" w:hAnsi="Arial" w:cs="Arial"/>
          <w:b/>
          <w:sz w:val="24"/>
          <w:lang w:val="es-ES"/>
        </w:rPr>
        <w:t xml:space="preserve">PERSONAS QUE INTERVIENEN EN EL ACTO </w:t>
      </w:r>
      <w:proofErr w:type="spellStart"/>
      <w:r w:rsidRPr="00877244">
        <w:rPr>
          <w:rFonts w:ascii="Arial" w:hAnsi="Arial" w:cs="Arial"/>
          <w:b/>
          <w:sz w:val="24"/>
          <w:lang w:val="es-ES"/>
        </w:rPr>
        <w:t>Ó</w:t>
      </w:r>
      <w:proofErr w:type="spellEnd"/>
      <w:r w:rsidRPr="00877244">
        <w:rPr>
          <w:rFonts w:ascii="Arial" w:hAnsi="Arial" w:cs="Arial"/>
          <w:b/>
          <w:sz w:val="24"/>
          <w:lang w:val="es-ES"/>
        </w:rPr>
        <w:t xml:space="preserve"> CONTRATO - - - - - - - - - - - - IDENTIFICACIÓN VENDEDOR</w:t>
      </w:r>
      <w:r>
        <w:rPr>
          <w:rFonts w:ascii="Arial" w:hAnsi="Arial" w:cs="Arial"/>
          <w:b/>
          <w:sz w:val="24"/>
          <w:lang w:val="es-ES"/>
        </w:rPr>
        <w:t>A</w:t>
      </w:r>
      <w:r w:rsidRPr="00877244">
        <w:rPr>
          <w:rFonts w:ascii="Arial" w:hAnsi="Arial" w:cs="Arial"/>
          <w:b/>
          <w:sz w:val="24"/>
          <w:lang w:val="es-ES"/>
        </w:rPr>
        <w:t xml:space="preserve">: - - - - - - - - - - - - - - - - - - - - - - - - - - - - - - - - - - -  </w:t>
      </w:r>
      <w:r>
        <w:rPr>
          <w:rFonts w:ascii="Arial" w:eastAsia="Times New Roman" w:hAnsi="Arial" w:cs="Arial"/>
          <w:b/>
          <w:bCs/>
          <w:spacing w:val="-3"/>
          <w:sz w:val="24"/>
          <w:lang w:val="es-ES"/>
        </w:rPr>
        <w:t>CLAUDIA PATRICIA REMOLINA PATIÑO</w:t>
      </w:r>
      <w:r w:rsidRPr="000D5BA0">
        <w:rPr>
          <w:rFonts w:ascii="Arial" w:hAnsi="Arial" w:cs="Arial"/>
          <w:b/>
          <w:bCs/>
          <w:spacing w:val="-3"/>
          <w:sz w:val="24"/>
          <w:lang w:val="es-CO"/>
        </w:rPr>
        <w:t>- - -</w:t>
      </w:r>
      <w:r w:rsidRPr="000D5BA0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- C.C.</w:t>
      </w:r>
      <w:r w:rsidRPr="000D5BA0">
        <w:rPr>
          <w:rFonts w:ascii="Arial" w:hAnsi="Arial" w:cs="Arial"/>
          <w:b/>
          <w:bCs/>
          <w:sz w:val="24"/>
          <w:lang w:val="es-CO"/>
        </w:rPr>
        <w:t xml:space="preserve"> 37.893.000 </w:t>
      </w:r>
      <w:r w:rsidRPr="000D5BA0">
        <w:rPr>
          <w:rFonts w:ascii="Arial" w:eastAsia="Times New Roman" w:hAnsi="Arial" w:cs="Arial"/>
          <w:b/>
          <w:bCs/>
          <w:spacing w:val="-3"/>
          <w:sz w:val="24"/>
          <w:lang w:val="es-CO"/>
        </w:rPr>
        <w:t xml:space="preserve">expedida en </w:t>
      </w:r>
      <w:r>
        <w:rPr>
          <w:rFonts w:ascii="Arial" w:hAnsi="Arial" w:cs="Arial"/>
          <w:b/>
          <w:bCs/>
          <w:sz w:val="24"/>
          <w:lang w:val="es-CO"/>
        </w:rPr>
        <w:t>SAN GIL</w:t>
      </w:r>
      <w:r w:rsidRPr="000D5BA0">
        <w:rPr>
          <w:rFonts w:ascii="Arial" w:hAnsi="Arial" w:cs="Arial"/>
          <w:b/>
          <w:spacing w:val="-3"/>
          <w:sz w:val="24"/>
          <w:lang w:val="es-CO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- - - - - - - - - - - - - - - - - - - - - - - - - - 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  <w:r w:rsidRPr="00877244">
        <w:rPr>
          <w:rFonts w:ascii="Arial" w:hAnsi="Arial" w:cs="Arial"/>
          <w:b/>
          <w:spacing w:val="-3"/>
          <w:sz w:val="24"/>
          <w:lang w:val="es-CO"/>
        </w:rPr>
        <w:t>IDENTIFICACION COMPRADOR</w:t>
      </w:r>
      <w:r>
        <w:rPr>
          <w:rFonts w:ascii="Arial" w:hAnsi="Arial" w:cs="Arial"/>
          <w:b/>
          <w:spacing w:val="-3"/>
          <w:sz w:val="24"/>
          <w:lang w:val="es-CO"/>
        </w:rPr>
        <w:t>AS</w:t>
      </w:r>
      <w:r w:rsidRPr="00877244">
        <w:rPr>
          <w:rFonts w:ascii="Arial" w:hAnsi="Arial" w:cs="Arial"/>
          <w:b/>
          <w:spacing w:val="-3"/>
          <w:sz w:val="24"/>
          <w:lang w:val="es-CO"/>
        </w:rPr>
        <w:t>: - - - - - - - -</w:t>
      </w:r>
      <w:r w:rsidRPr="00877244">
        <w:rPr>
          <w:rFonts w:ascii="Arial" w:hAnsi="Arial" w:cs="Arial"/>
          <w:b/>
          <w:bCs/>
          <w:spacing w:val="-3"/>
          <w:sz w:val="24"/>
          <w:lang w:val="es-CO"/>
        </w:rPr>
        <w:t xml:space="preserve"> - - - - - - - - - - - - - - - - - - - - - - - - - - - -  </w:t>
      </w:r>
      <w:r>
        <w:rPr>
          <w:rFonts w:ascii="Arial" w:hAnsi="Arial" w:cs="Arial"/>
          <w:b/>
          <w:spacing w:val="-3"/>
          <w:sz w:val="24"/>
          <w:lang w:val="es-ES"/>
        </w:rPr>
        <w:t>LEIDY TATIANA NEIRA CARREÑO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C.C. </w:t>
      </w:r>
      <w:r>
        <w:rPr>
          <w:rFonts w:ascii="Arial" w:hAnsi="Arial" w:cs="Arial"/>
          <w:b/>
          <w:bCs/>
          <w:spacing w:val="-3"/>
          <w:sz w:val="24"/>
          <w:lang w:val="es-CO"/>
        </w:rPr>
        <w:t>1.101.074.</w:t>
      </w:r>
      <w:r w:rsidRPr="000D5BA0">
        <w:rPr>
          <w:rFonts w:ascii="Arial" w:hAnsi="Arial" w:cs="Arial"/>
          <w:b/>
          <w:bCs/>
          <w:spacing w:val="-3"/>
          <w:sz w:val="24"/>
          <w:lang w:val="es-CO"/>
        </w:rPr>
        <w:t>790</w:t>
      </w:r>
      <w:r w:rsidRPr="000D5BA0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- - - - - - - - - - - - - - - - - - - - - - - - - - - - - 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sz w:val="24"/>
          <w:lang w:val="es-CO"/>
        </w:rPr>
        <w:t>YENNY MARCELA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NEIRA CARREÑO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C.C. </w:t>
      </w:r>
      <w:r>
        <w:rPr>
          <w:rFonts w:ascii="Arial" w:hAnsi="Arial" w:cs="Arial"/>
          <w:b/>
          <w:bCs/>
          <w:spacing w:val="-3"/>
          <w:sz w:val="24"/>
          <w:lang w:val="es-CO"/>
        </w:rPr>
        <w:t>1.101.O75.</w:t>
      </w:r>
      <w:r w:rsidRPr="000D5BA0">
        <w:rPr>
          <w:rFonts w:ascii="Arial" w:hAnsi="Arial" w:cs="Arial"/>
          <w:b/>
          <w:bCs/>
          <w:spacing w:val="-3"/>
          <w:sz w:val="24"/>
          <w:lang w:val="es-CO"/>
        </w:rPr>
        <w:t>554</w:t>
      </w:r>
      <w:r w:rsidRPr="000D5BA0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- - - - - - - - - - - - - - - - - - - - - - - - - - - - </w:t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lastRenderedPageBreak/>
        <w:t xml:space="preserve">- 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sz w:val="24"/>
          <w:lang w:val="es-CO"/>
        </w:rPr>
        <w:t>MARIA PAULA NEIRA CARREÑO- -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C.C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. </w:t>
      </w: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1.005.455.679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 - - - - - - - - - - - - - - - - - - - - - - - - - - - - - </w:t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- - </w:t>
      </w:r>
      <w:r w:rsidRPr="0033533B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KAREN JULIETH NEIRA CARREÑO- -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1.101.076.782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 - - - - - - - - - - - - - - - - - - - - - - - - - - - - - - - - </w:t>
      </w:r>
      <w:r w:rsidRPr="0033533B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</w:t>
      </w:r>
    </w:p>
    <w:p w14:paraId="428527CB" w14:textId="09DFF28B" w:rsidR="00CF0802" w:rsidRDefault="00B55903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MARIA DEL CARMEN PORRAS FERREIRA- -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37.897.351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SAN GIL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</w:t>
      </w:r>
      <w:r w:rsidRPr="00DD0FC6">
        <w:rPr>
          <w:rFonts w:ascii="Arial" w:hAnsi="Arial" w:cs="Arial"/>
          <w:sz w:val="24"/>
          <w:lang w:val="es-CO"/>
        </w:rPr>
        <w:t>- - - - - - - - - - - - - - - - - - - - - - - - - - - - ---------------------------------------------------------------</w:t>
      </w:r>
    </w:p>
    <w:p w14:paraId="09FF5EAE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4D4E9A">
      <w:pPr>
        <w:spacing w:after="120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sz w:val="24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sz w:val="24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sz w:val="24"/>
          <w:lang w:val="es-CO"/>
        </w:rPr>
        <w:t>-</w:t>
      </w:r>
    </w:p>
    <w:p w14:paraId="045D7ECE" w14:textId="5A1F9B6F" w:rsidR="00D72C84" w:rsidRDefault="00523521" w:rsidP="004D4E9A">
      <w:pPr>
        <w:spacing w:after="120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sz w:val="24"/>
          <w:lang w:val="es-MX"/>
        </w:rPr>
        <w:lastRenderedPageBreak/>
        <w:t>PARAGRAFO:</w:t>
      </w:r>
      <w:r w:rsidRPr="00877244">
        <w:rPr>
          <w:rFonts w:ascii="Arial" w:hAnsi="Arial" w:cs="Arial"/>
          <w:spacing w:val="-3"/>
          <w:sz w:val="24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sz w:val="24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sz w:val="24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sz w:val="24"/>
          <w:lang w:val="es-CO"/>
        </w:rPr>
        <w:t xml:space="preserve"> </w:t>
      </w:r>
      <w:r w:rsidRPr="00877244">
        <w:rPr>
          <w:rFonts w:ascii="Arial" w:hAnsi="Arial" w:cs="Arial"/>
          <w:spacing w:val="-3"/>
          <w:sz w:val="24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sz w:val="24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sz w:val="24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sz w:val="24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sz w:val="24"/>
          <w:lang w:val="es-CO"/>
        </w:rPr>
        <w:t xml:space="preserve"> será destinado para: </w:t>
      </w:r>
      <w:r>
        <w:rPr>
          <w:rFonts w:ascii="Arial" w:hAnsi="Arial" w:cs="Arial"/>
          <w:spacing w:val="-3"/>
          <w:sz w:val="24"/>
          <w:lang w:val="es-CO"/>
        </w:rPr>
        <w:t>Cunicultura</w:t>
      </w:r>
      <w:r w:rsidRPr="00877244">
        <w:rPr>
          <w:rFonts w:ascii="Arial" w:hAnsi="Arial" w:cs="Arial"/>
          <w:spacing w:val="-3"/>
          <w:sz w:val="24"/>
          <w:lang w:val="es-MX"/>
        </w:rPr>
        <w:t>. - - - - -</w:t>
      </w:r>
      <w:r w:rsidRPr="00877244">
        <w:rPr>
          <w:rFonts w:ascii="Arial" w:hAnsi="Arial" w:cs="Arial"/>
          <w:spacing w:val="-3"/>
          <w:sz w:val="24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sz w:val="24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sz w:val="24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sz w:val="24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spacing w:val="-3"/>
          <w:sz w:val="24"/>
          <w:lang w:val="es-ES"/>
        </w:rPr>
        <w:t>- - - - - - - - - - - -</w:t>
      </w:r>
    </w:p>
    <w:p w14:paraId="253FD4DE" w14:textId="00F6BD4E" w:rsidR="007D5A50" w:rsidRDefault="007D5A5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 - - - - - - - - - - - - - - - - - - - - - - - - - - - - - - - - - - - - - - - - - - - - - - - - - - - - - - - - - - - - - - - - - - - - -- - - - - - - - - - - - - - - - - - - - - -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-- - </w:t>
      </w:r>
    </w:p>
    <w:p w14:paraId="310E5A6C" w14:textId="13856EC2" w:rsidR="0040103F" w:rsidRDefault="0040103F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</w:t>
      </w:r>
      <w:r w:rsidRPr="0040103F">
        <w:rPr>
          <w:rFonts w:ascii="Arial" w:hAnsi="Arial" w:cs="Arial"/>
          <w:sz w:val="24"/>
          <w:szCs w:val="24"/>
          <w:lang w:val="es-CO"/>
        </w:rPr>
        <w:t xml:space="preserve">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56D0C81" w:rsidR="00A20412" w:rsidRDefault="00A20412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2F44BB53" w:rsidR="00624D58" w:rsidRDefault="00624D5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TERCERO: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6FFC714E" w:rsidR="00624D58" w:rsidRDefault="00624D58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sz w:val="24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sz w:val="2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sz w:val="2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sz w:val="2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sz w:val="24"/>
          <w:lang w:val="es-CO"/>
        </w:rPr>
        <w:t>”}</w:t>
      </w:r>
      <w:r w:rsidRPr="002E3543">
        <w:rPr>
          <w:rFonts w:ascii="Arial" w:hAnsi="Arial" w:cs="Arial"/>
          <w:spacing w:val="-4"/>
          <w:sz w:val="2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FECHA DE EXPEDICION: </w:t>
      </w:r>
      <w:r>
        <w:rPr>
          <w:rFonts w:ascii="Arial" w:hAnsi="Arial" w:cs="Arial"/>
          <w:spacing w:val="-3"/>
          <w:sz w:val="24"/>
          <w:lang w:val="es-CO"/>
        </w:rPr>
        <w:t>{“</w:t>
      </w:r>
      <w:proofErr w:type="spellStart"/>
      <w:r>
        <w:rPr>
          <w:rFonts w:ascii="Arial" w:hAnsi="Arial" w:cs="Arial"/>
          <w:spacing w:val="-3"/>
          <w:sz w:val="24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sz w:val="24"/>
          <w:lang w:val="es-CO"/>
        </w:rPr>
        <w:t>”}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sz w:val="24"/>
          <w:lang w:val="es-CO"/>
        </w:rPr>
        <w:t>Abriaquí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sz w:val="24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sz w:val="24"/>
          <w:lang w:val="es-CO"/>
        </w:rPr>
        <w:t>cedulaCatastral</w:t>
      </w:r>
      <w:proofErr w:type="spellEnd"/>
      <w:proofErr w:type="gramStart"/>
      <w:r w:rsidR="00A5753A">
        <w:rPr>
          <w:rFonts w:ascii="Arial" w:hAnsi="Arial" w:cs="Arial"/>
          <w:spacing w:val="-3"/>
          <w:sz w:val="24"/>
          <w:lang w:val="es-CO"/>
        </w:rPr>
        <w:t>”}</w:t>
      </w:r>
      <w:r w:rsidRPr="002E3543">
        <w:rPr>
          <w:rFonts w:ascii="Arial" w:hAnsi="Arial" w:cs="Arial"/>
          <w:spacing w:val="-3"/>
          <w:sz w:val="24"/>
          <w:lang w:val="es-CO"/>
        </w:rPr>
        <w:t>----</w:t>
      </w:r>
      <w:proofErr w:type="gramEnd"/>
      <w:r w:rsidRPr="002E3543">
        <w:rPr>
          <w:rFonts w:ascii="Arial" w:hAnsi="Arial" w:cs="Arial"/>
          <w:spacing w:val="-3"/>
          <w:sz w:val="24"/>
          <w:lang w:val="es-CO"/>
        </w:rPr>
        <w:t xml:space="preserve"> con dirección </w:t>
      </w:r>
      <w:r w:rsidR="00D81497">
        <w:rPr>
          <w:rFonts w:ascii="Arial" w:hAnsi="Arial" w:cs="Arial"/>
          <w:spacing w:val="-3"/>
          <w:sz w:val="24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sz w:val="24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sz w:val="24"/>
          <w:lang w:val="es-CO"/>
        </w:rPr>
        <w:t>”}</w:t>
      </w:r>
      <w:r w:rsidRPr="002E3543">
        <w:rPr>
          <w:rFonts w:ascii="Arial" w:hAnsi="Arial" w:cs="Arial"/>
          <w:spacing w:val="-3"/>
          <w:sz w:val="24"/>
          <w:lang w:val="es-CO"/>
        </w:rPr>
        <w:t>. Avalúo de $</w:t>
      </w:r>
      <w:r>
        <w:rPr>
          <w:rFonts w:ascii="Arial" w:hAnsi="Arial" w:cs="Arial"/>
          <w:spacing w:val="-3"/>
          <w:sz w:val="24"/>
          <w:lang w:val="es-CO"/>
        </w:rPr>
        <w:t>6,487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,000. Identificación: </w:t>
      </w:r>
      <w:r>
        <w:rPr>
          <w:rFonts w:ascii="Arial" w:hAnsi="Arial" w:cs="Arial"/>
          <w:spacing w:val="-3"/>
          <w:sz w:val="24"/>
          <w:lang w:val="es-CO"/>
        </w:rPr>
        <w:t>5580718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Nombre: </w:t>
      </w:r>
      <w:r>
        <w:rPr>
          <w:rFonts w:ascii="Arial" w:hAnsi="Arial" w:cs="Arial"/>
          <w:spacing w:val="-3"/>
          <w:sz w:val="24"/>
          <w:lang w:val="es-CO"/>
        </w:rPr>
        <w:t>JAIME VESGA QUINTERO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Área Terreno: </w:t>
      </w:r>
      <w:r>
        <w:rPr>
          <w:rFonts w:ascii="Arial" w:hAnsi="Arial" w:cs="Arial"/>
          <w:spacing w:val="-3"/>
          <w:sz w:val="24"/>
          <w:lang w:val="es-CO"/>
        </w:rPr>
        <w:t>7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Ha. </w:t>
      </w:r>
      <w:r>
        <w:rPr>
          <w:rFonts w:ascii="Arial" w:hAnsi="Arial" w:cs="Arial"/>
          <w:spacing w:val="-3"/>
          <w:sz w:val="24"/>
          <w:lang w:val="es-CO"/>
        </w:rPr>
        <w:t>2,331.00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Mts2. Área Construida: </w:t>
      </w:r>
      <w:r>
        <w:rPr>
          <w:rFonts w:ascii="Arial" w:hAnsi="Arial" w:cs="Arial"/>
          <w:spacing w:val="-3"/>
          <w:sz w:val="24"/>
          <w:lang w:val="es-CO"/>
        </w:rPr>
        <w:t>57.0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sz w:val="24"/>
          <w:lang w:val="es-CO"/>
        </w:rPr>
        <w:t>VILLANUEVA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SANTANDER NO COBRA IMPUESTO DE VALORIZACION. Firma </w:t>
      </w:r>
      <w:proofErr w:type="gramStart"/>
      <w:r w:rsidRPr="002E3543">
        <w:rPr>
          <w:rFonts w:ascii="Arial" w:hAnsi="Arial" w:cs="Arial"/>
          <w:spacing w:val="-3"/>
          <w:sz w:val="24"/>
          <w:lang w:val="es-CO"/>
        </w:rPr>
        <w:t>Funcionario</w:t>
      </w:r>
      <w:proofErr w:type="gramEnd"/>
      <w:r w:rsidRPr="002E3543">
        <w:rPr>
          <w:rFonts w:ascii="Arial" w:hAnsi="Arial" w:cs="Arial"/>
          <w:spacing w:val="-3"/>
          <w:sz w:val="24"/>
          <w:lang w:val="es-CO"/>
        </w:rPr>
        <w:t xml:space="preserve"> Responsable (</w:t>
      </w:r>
      <w:proofErr w:type="spellStart"/>
      <w:r w:rsidRPr="002E3543">
        <w:rPr>
          <w:rFonts w:ascii="Arial" w:hAnsi="Arial" w:cs="Arial"/>
          <w:spacing w:val="-3"/>
          <w:sz w:val="24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sz w:val="24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sz w:val="24"/>
          <w:lang w:val="es-CO"/>
        </w:rPr>
        <w:t>- - - - - - - - - - - - - -</w:t>
      </w:r>
      <w:r w:rsidRPr="00A5753A">
        <w:rPr>
          <w:rFonts w:ascii="Arial" w:hAnsi="Arial" w:cs="Arial"/>
          <w:spacing w:val="-3"/>
          <w:sz w:val="24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sz w:val="24"/>
          <w:lang w:val="es-CO"/>
        </w:rPr>
        <w:t>- - - - - - - - - - - - - -</w:t>
      </w:r>
      <w:r w:rsidRPr="00A5753A">
        <w:rPr>
          <w:rFonts w:ascii="Arial" w:hAnsi="Arial" w:cs="Arial"/>
          <w:spacing w:val="-3"/>
          <w:sz w:val="24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sz w:val="24"/>
          <w:lang w:val="es-CO"/>
        </w:rPr>
        <w:t>- - - - - - - - - - - - - -</w:t>
      </w:r>
      <w:r w:rsidRPr="00A5753A">
        <w:rPr>
          <w:rFonts w:ascii="Arial" w:hAnsi="Arial" w:cs="Arial"/>
          <w:spacing w:val="-3"/>
          <w:sz w:val="24"/>
          <w:lang w:val="es-CO"/>
        </w:rPr>
        <w:t xml:space="preserve"> - - - 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- -</w:t>
      </w:r>
      <w:r>
        <w:rPr>
          <w:rFonts w:ascii="Arial" w:hAnsi="Arial" w:cs="Arial"/>
          <w:spacing w:val="-3"/>
          <w:sz w:val="24"/>
          <w:lang w:val="es-CO"/>
        </w:rPr>
        <w:t xml:space="preserve">- - - - - - - </w:t>
      </w:r>
    </w:p>
    <w:p w14:paraId="60D8AC00" w14:textId="5F76723E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QUINTO: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>fichasPartes</w:t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t>”}</w:t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DD2E" w14:textId="77777777" w:rsidR="00314557" w:rsidRDefault="00314557" w:rsidP="00F94698">
      <w:pPr>
        <w:spacing w:after="0" w:line="240" w:lineRule="auto"/>
      </w:pPr>
      <w:r>
        <w:separator/>
      </w:r>
    </w:p>
  </w:endnote>
  <w:endnote w:type="continuationSeparator" w:id="0">
    <w:p w14:paraId="653EC776" w14:textId="77777777" w:rsidR="00314557" w:rsidRDefault="00314557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68A5" w14:textId="77777777" w:rsidR="00314557" w:rsidRDefault="00314557" w:rsidP="00F94698">
      <w:pPr>
        <w:spacing w:after="0" w:line="240" w:lineRule="auto"/>
      </w:pPr>
      <w:r>
        <w:separator/>
      </w:r>
    </w:p>
  </w:footnote>
  <w:footnote w:type="continuationSeparator" w:id="0">
    <w:p w14:paraId="68309F46" w14:textId="77777777" w:rsidR="00314557" w:rsidRDefault="00314557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14557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71</cp:revision>
  <dcterms:created xsi:type="dcterms:W3CDTF">2013-12-23T23:15:00Z</dcterms:created>
  <dcterms:modified xsi:type="dcterms:W3CDTF">2025-07-09T02:01:00Z</dcterms:modified>
  <cp:category/>
</cp:coreProperties>
</file>