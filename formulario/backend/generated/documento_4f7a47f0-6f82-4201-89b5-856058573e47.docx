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ESCRITURA PUBLICA NUMERO: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:::::::::::::::::::::::::::::::::::::::::::::::::: (          ) ::::::::::::::::::::::::::::::::::::::::::::::::::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 xml:space="preserve">FECHA DE OTORGAMIENTO: JULIO 01 DE 2025 - - - - - - - - - - - - - - - - - - - - -    NOTARIA PRIMERA DEL CIRCULO DE SAN GIL   - </w:t>
        <w:tab/>
        <w:t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-  DATOS DEL INMUEBLE: - - - - - - - - - - - - - - - - - - - - - - - - - - - - - - - - - - - - - - - - MATRICULA INMOBILIARIA: 302-20571 - - - - - - - - - - - - - - - - - - - - - - - - - - - - CEDULA CATASTRAL: 000000130012000 ( MAYOR EXTENSION )- - - - - - - UBICACION DEL PREDIO: Abriaquí – Antioquia. - - - - - - - - - - - - - - - - - - -  Urbano: - - - - - - - - - - - - -  {tipoPredio}: - - - - - - X - - - - - - - - - - - - - - - - - - - - - - - NOMBRE  O DIRECCIÓN: Lote   La Poderosa - - - - - - - - - - - - - - - - - - - NATURALEZA JURÍDICA DEL ACTO - - - - - - - - - - - - - - - - - - - - - - - - - - - - - - - CODIGO DEL ACTO NOTARIAL: 01370000. COMPRAVENTA BIEN INMUEBLE CÓDIGO REGISTRAL: 0137- - - - - - - - - - - - - - - - - - - - - - - - - - - - - - - - - - - - - - - - - - - - - -  - - - - - - - - - - - - - - - - - - - - - - - - - - - - - - - - - - - - - - - - - - - - - - - - - - - - -    VALOR DEL ACTO Ó CONTRATO: - - - - - - - - - - - - - - - - - - - - - - - - - - - - - - - - - COMPRAVENTA: $3.000.000 - - - - - - - - - - - - - - - - - - - - - - - - - - - - - - - - - - - - - - - - - - - - - - - - - - - - - - - - - - - - - - - - - - - - - - - - - - - - - - - - - - - - - - - - - - - - - - -       PERSONAS QUE INTERVIENEN EN EL ACTO Ó CONTRATO - - - - - - - - - - - - IDENTIFICACIÓN VENDEDORA: - - - - - - - - - - - - - - - - - - - - - - - - - - - - - - - - - - -  CLAUDIA PATRICIA REMOLINA PATIÑO- - - - - - - - - - - - - - - - - - - - - - - - - - - - - - - - C.C. 37.893.000 expedida en SAN GIL - - - - - - - - - - - - - - - - - - - - - - - - - - - - - - - - - - - - - - - - - - - - - - - - - - - - - - - - - - - - - - - - - - - - - - - - - - - - - - - - - - - - - - - - - IDENTIFICACION COMPRADORAS: - - - - - - - - - - - - - - - - - - - - - - - - - - - - - - - - - - - -  LEIDY TATIANA NEIRA CARREÑO - - - - - - - - - - - - - - - - - - - - - - - - - - - - - - - - - - - - - - C.C. 1.101.074.790 expedida en VILLANUEVA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YENNY MARCELA NEIRA CARREÑO - - - - - - - - - - - - - - - - - - - - - - - - - - - - - - - - - - - - C.C. 1.101.O75.554 expedida en VILLANUEVA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MARIA PAULA NEIRA CARREÑO- - - - - - - - - - - - - - - - - - - - - - - - - - - - - - - - - - - - - - C.C. 1.005.455.679 expedida en VILLANUEVA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KAREN JULIETH NEIRA CARREÑO- - - - - - - - - - - - - - - - - - - - - - - - - - - - - - - - - - - - - C.C. 1.101.076.782 expedida en VILLANUEVA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MARIA DEL CARMEN PORRAS FERREIRA- - - - - - - - - - - - - - - - - - - - - - - - - - - - - - - - C.C. 37.897.351 expedida en SAN GIL - - - - - - - - - - - - - - - - - - - - - - - - - - - - - - - - - - - - - - - - - - - - - - - - - - - - - - - - - - - - - - ---------------------------------------------------------------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Valentina Galeano Castro mayor de edad, domiciliada y residente en el Municipio de Floridablanca - Santander, en la Calle 4 #14-42, identificada con la cédula de ciudadanía número 12345456788 expedida en Floridablanca, de estado civil Casada,  teléfono 45123561346, ocupación Ingeniera, correo electrónico galeano@gmail.com, manifestó: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UN LOTE DE TERRENO URBANO DISTINGUIDO COMO LA PODEROSA, Ubicado en la Vereda -----, del Municipio de Abriaquí, Departamento de Antioquia, dasdasd 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PARAGRAFO: En este acto se le advierte al otorgante la obligación que tiene de dar cumplimiento a lo establecido en la Ley 160 de 1994, Artículo 45, literal b) conforme a la definición contenida en esta Ley, éste predio vendido será destinado para: Cunicultura. - - - - -- - - - - - - - - - - - - - - - - - - - - - - - - - - - - - - - 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Este inmueble se distingue con el folio de matrícula inmobiliaria número 302-20571 de la oficina de registro de instrumentos públicos de asdasdasd. En catastro no ha habido la mutación correspondiente aún aparece en mayor extensión con la cédula catastral número 000000130012000 ( MAYOR EXTENSION ) -  - - - - - - - - - - - - - - - - - - - - - - - - - - - - - - - - - - - - - - - - - - - - - - - - - - - - - - - - - - - - - - - - - - - - - - - - - - - - - - - - - - - - - -- - - - - - - - - - - - - - - - - - - - - - -  - - - - - - - - - - - - - - - - --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SEGUNDO: El precio de esta compraventa es por la cantidad de TRES MILLONES DE PESOS MONEDA CORRIENTE ( $3.000.000 ), moneda legal colombiana, dinero que la vendedora declara haber recibido en efectivo de parte de el comprador a entera satisfacción.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asdasdasdas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asdasdasdasd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Presente en este acto el Comprador: Juan Camilo Guerrero Ortega, de las condiciones civiles antes indicadas, quienes manifiestan: a) Que aceptan en todos y cada uno de sus términos la presente escritura y el contrato de compraventa que ella contiene a su favor; b) Que han cancelado la totalidad del valor acordado; y c) Que tienen recibido el inmueble a entera satisfacción, con todas sus mejoras y anexidades existentes.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---------------------------------------------------------------------------------------------------------------No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SEGUNDO: LA VENDEDORA O TRANSFERENTE DEJA EXPRESA CONSTANCIA BAJO LA GRAVEDAD DE JURAMENTO QUE SOBRE EL INMUEBLE QUE TRANSFIERE NO PESA PROTECCION ALGUNA QUE IMPIDA EL ACTO DE TRANSFERENCIA O ENAJENACION.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CUARTO: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-- - - - - - - - - - - - - - - - - 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Presentaron el siguiente comprobante fiscal: - - - ( MAYOR EXTENSION )  - - - - - - -   FECHA DE EXPEDICION: 2025-07-02. CERTIFICADO DE PAZ Y SALVO MUNICIPAL. LA SECRETARIA DE HACIENDA MUNICIPAL DE Abriaquí. HACE CONSTAR: Que la ficha catastral # 000000130012000 ( MAYOR EXTENSION )---- con dirección Calle 4 #14-42. Avalúo de $6,487,000. Identificación: 5580718. Nombre: JAIME VESGA QUINTERO. Área Terreno: 7 Ha. 2,331.00 Mts2. Área Construida: 57.00 Mts2. Se encuentra a PAZ Y SALVO con el Tesoro Municipal por concepto de IMPUESTO PREDIAL UNIFICADO hasta el 31/12/2025. Válido para: TODOS LOS TRAMITES. Observación: EL MUNICIPIO DE VILLANUEVA SANTANDER NO COBRA IMPUESTO DE VALORIZACION. Firma Funcionario Responsable (fdo) sello respectivo.  - - - - - - - - - - - - - - - - - - - - - - - - - - - - - - - - - - - - - - - - - - - - - - - - - - - - - - - - - - - - -- - - - - - - - - - - -- - - - - - - - - - - - - - - - - - - - - - - - - - - - - - - - - - - - - - - - - - - - - - - - - - - - -  - --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NOTA: Manifiesta el vendedor  bajo la gravedad de juramento que el predio objeto del presente contrato se encuentra englobado catastralmente al predio de mayor extensión.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Fé,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------------------------------------------------------------------------------------------------------------------------------------------------------------------------------------------------------------------------------------Esta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Derechos: $46.660,00- - - - - - - - - - - - - - - - - - - - - - - - - - - - - - - - - - - - - - - - -  --------                 RESOLUCION NÚMERO 00585 DEL 24-01-2025 - - - - - - - - - - - - - - - - - - - - - - - - - - Iva: $50.627,40    - - - - - - - - - - - - - - - - - - - - - - - - - - - - - - - - - - - - - - - - - - - - - - - ---Recaudos Superintendencia: $13.800,00- - - - - - - - - - - - - - - - - - - - 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Fondo nacional del Notariado: $13.800,00- - - - - - - - - - - - - - - - - - - - - -- - - - - - - - - - - - - - - - - - - - - - - - - - - - - - - - - - - - - - - - - - - - - - - - - - - - - - - - - - - - 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 todo lo anterior los comparecientes dieron su asentimiento y en prueba de ello lo firman en ésta Oficina, junto con la Suscrita Notaria, quien de ésta forma lo autoriza.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LA VENDEDORA,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VALENTINA GALEANO CASTRO                                                         HUELLA DACTILAR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DOCUMENTO DE IDENTIFICACION:                         INDICE DERECHO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TELEFONO O CELULAR: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DIRECCION: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CIUDAD: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E-MAIL: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ACTIVIDAD ECONOMICA: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ESTADO CIVIL: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PERSONA EXPUESTA POLITICAMENTE DECRETO 1674 DE 2016 SI__  NO __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CARGO: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VINCULACION: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DESVINCULACION: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--------------------------------------------------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EL COMPRADOR,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JUAN CAMILO GUERRERO ORTEGA                                                         HUELLA DACTILAR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DOCUMENTO DE IDENTIFICACION:                         INDICE DERECHO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TELEFONO O CELULAR: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DIRECCION: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CIUDAD: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E-MAIL: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ACTIVIDAD ECONOMICA: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ESTADO CIVIL: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PERSONA EXPUESTA POLITICAMENTE DECRETO 1674 DE 2016 SI__  NO __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CARGO: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VINCULACION: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DESVINCULACION:</w:t>
      </w:r>
    </w:p>
    <w:p>
      <w:pPr>
        <w:spacing w:before="0" w:after="120" w:line="360" w:lineRule="auto"/>
      </w:pP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F9E99" w14:textId="77777777" w:rsidR="006E617C" w:rsidRDefault="006E617C" w:rsidP="00F94698">
      <w:pPr>
        <w:spacing w:after="0" w:line="240" w:lineRule="auto"/>
      </w:pPr>
      <w:r>
        <w:separator/>
      </w:r>
    </w:p>
  </w:endnote>
  <w:endnote w:type="continuationSeparator" w:id="0">
    <w:p w14:paraId="0885CBF1" w14:textId="77777777" w:rsidR="006E617C" w:rsidRDefault="006E617C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876FD" w14:textId="77777777" w:rsidR="006E617C" w:rsidRDefault="006E617C" w:rsidP="00F94698">
      <w:pPr>
        <w:spacing w:after="0" w:line="240" w:lineRule="auto"/>
      </w:pPr>
      <w:r>
        <w:separator/>
      </w:r>
    </w:p>
  </w:footnote>
  <w:footnote w:type="continuationSeparator" w:id="0">
    <w:p w14:paraId="231240E9" w14:textId="77777777" w:rsidR="006E617C" w:rsidRDefault="006E617C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A57D6"/>
    <w:rsid w:val="006D0EB8"/>
    <w:rsid w:val="006E577B"/>
    <w:rsid w:val="006E617C"/>
    <w:rsid w:val="0075324A"/>
    <w:rsid w:val="007B3680"/>
    <w:rsid w:val="007D5A50"/>
    <w:rsid w:val="00840AD5"/>
    <w:rsid w:val="00876262"/>
    <w:rsid w:val="0090079F"/>
    <w:rsid w:val="0090782A"/>
    <w:rsid w:val="00912650"/>
    <w:rsid w:val="009C78CD"/>
    <w:rsid w:val="009E3C45"/>
    <w:rsid w:val="00A20412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3054</Words>
  <Characters>16797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67</cp:revision>
  <dcterms:created xsi:type="dcterms:W3CDTF">2013-12-23T23:15:00Z</dcterms:created>
  <dcterms:modified xsi:type="dcterms:W3CDTF">2025-07-09T01:25:00Z</dcterms:modified>
  <cp:category/>
</cp:coreProperties>
</file>