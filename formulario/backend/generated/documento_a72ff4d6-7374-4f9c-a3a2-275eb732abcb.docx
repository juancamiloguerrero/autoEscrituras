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ESCRITURA PUBLICA NUMERO: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( MAYOR EXTENSION )- - - - - - - UBICACION DEL PREDIO: Abriaquí – Antioquia. - - - - - - - - - - - - - - - - - - -  Urbano: - - - - - - - - - - - - -  Urbano: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YENNY MARCELA NEIRA CARREÑO - - - - - - - - - - - - - - - - - - - - - - - - - - - - - - - - - - - - C.C. 1.101.O75.554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MARIA PAULA NEIRA CARREÑO- - - - - - - - - - - - - - - - - - - - - - - - - - - - - - - - - - - - - - C.C. 1.005.455.679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( MAYOR EXTENSION )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asdasdasdas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asdasdasdasd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Presentaron el siguiente comprobante fiscal: - - - ( MAYOR EXTENSION )  - - - - - - -   FECHA DE EXPEDICION: 2025-07-02. CERTIFICADO DE PAZ Y SALVO MUNICIPAL. LA SECRETARIA DE HACIENDA MUNICIPAL DE Abriaquí. HACE CONSTAR: Que la ficha catastral # 000000130012000 ( MAYOR EXTENSION )----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LA VENDEDORA,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DESVINCULACION: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EL COMPRADOR,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DESVINCULACION:</w:t>
      </w:r>
    </w:p>
    <w:p>
      <w:pPr>
        <w:spacing w:before="0" w:after="120" w:line="360" w:lineRule="auto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772B9" w14:textId="77777777" w:rsidR="00826E4B" w:rsidRDefault="00826E4B" w:rsidP="00F94698">
      <w:pPr>
        <w:spacing w:after="0" w:line="240" w:lineRule="auto"/>
      </w:pPr>
      <w:r>
        <w:separator/>
      </w:r>
    </w:p>
  </w:endnote>
  <w:endnote w:type="continuationSeparator" w:id="0">
    <w:p w14:paraId="241A9161" w14:textId="77777777" w:rsidR="00826E4B" w:rsidRDefault="00826E4B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6F94D" w14:textId="77777777" w:rsidR="00826E4B" w:rsidRDefault="00826E4B" w:rsidP="00F94698">
      <w:pPr>
        <w:spacing w:after="0" w:line="240" w:lineRule="auto"/>
      </w:pPr>
      <w:r>
        <w:separator/>
      </w:r>
    </w:p>
  </w:footnote>
  <w:footnote w:type="continuationSeparator" w:id="0">
    <w:p w14:paraId="1F872135" w14:textId="77777777" w:rsidR="00826E4B" w:rsidRDefault="00826E4B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3054</Words>
  <Characters>16799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68</cp:revision>
  <dcterms:created xsi:type="dcterms:W3CDTF">2013-12-23T23:15:00Z</dcterms:created>
  <dcterms:modified xsi:type="dcterms:W3CDTF">2025-07-09T01:44:00Z</dcterms:modified>
  <cp:category/>
</cp:coreProperties>
</file>