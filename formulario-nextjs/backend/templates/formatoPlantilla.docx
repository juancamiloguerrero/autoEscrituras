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1C14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ESCRITURA PUBLICA NUMERO: // Esto lo escribe el usuario por teclado</w:t>
      </w:r>
    </w:p>
    <w:p w14:paraId="0CD205C8" w14:textId="275F9810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FECHA DE OTORGAMIENTO: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fechaOtorgamiento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0348D50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NOTARIA PRIMERA DEL CIRCULO DE SAN GIL - SANTANDER</w:t>
      </w:r>
    </w:p>
    <w:p w14:paraId="2B1E3717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SUPERINTENDENCIA DE NOTARIADO Y REGISTRO</w:t>
      </w:r>
    </w:p>
    <w:p w14:paraId="41343F1A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FORMULARIO DE CALIFICACIÓN</w:t>
      </w:r>
    </w:p>
    <w:p w14:paraId="0C65A8CE" w14:textId="77777777" w:rsidR="00C339A1" w:rsidRPr="001D12C0" w:rsidRDefault="0000000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D12C0">
        <w:rPr>
          <w:rFonts w:ascii="Arial" w:hAnsi="Arial" w:cs="Arial"/>
          <w:b/>
          <w:bCs/>
          <w:sz w:val="24"/>
          <w:szCs w:val="24"/>
          <w:lang w:val="es-CO"/>
        </w:rPr>
        <w:t>CÓDIGO NOTARIAL: 686790001</w:t>
      </w:r>
    </w:p>
    <w:p w14:paraId="3309B0F1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DATOS DEL INMUEBLE</w:t>
      </w:r>
    </w:p>
    <w:p w14:paraId="15D5D9AE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MATRICULA INMOBILIARIA: {“</w:t>
      </w:r>
      <w:proofErr w:type="spellStart"/>
      <w:r w:rsidRPr="001D12C0">
        <w:rPr>
          <w:rFonts w:ascii="Arial" w:hAnsi="Arial"/>
          <w:b/>
          <w:sz w:val="24"/>
          <w:lang w:val="es-CO"/>
        </w:rPr>
        <w:t>matriculaInmobiliaria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0CB0AB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CEDULA CATASTRAL: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cedulaCatastral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29E25C66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UBICACION DEL PREDIO: {“ciudad”} – {“departamento”}</w:t>
      </w:r>
    </w:p>
    <w:p w14:paraId="6BFF8B72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TIPO DE PREDIO: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tipoPredio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5957ED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NOMBRE O DIRECCIÓN: {“</w:t>
      </w:r>
      <w:proofErr w:type="spellStart"/>
      <w:r w:rsidRPr="001D12C0">
        <w:rPr>
          <w:rFonts w:ascii="Arial" w:hAnsi="Arial"/>
          <w:b/>
          <w:sz w:val="24"/>
          <w:lang w:val="es-CO"/>
        </w:rPr>
        <w:t>nombreLote</w:t>
      </w:r>
      <w:proofErr w:type="spellEnd"/>
      <w:r w:rsidRPr="001D12C0">
        <w:rPr>
          <w:rFonts w:ascii="Arial" w:hAnsi="Arial"/>
          <w:b/>
          <w:sz w:val="24"/>
          <w:lang w:val="es-CO"/>
        </w:rPr>
        <w:t>”}, {“</w:t>
      </w:r>
      <w:proofErr w:type="spellStart"/>
      <w:r w:rsidRPr="001D12C0">
        <w:rPr>
          <w:rFonts w:ascii="Arial" w:hAnsi="Arial"/>
          <w:b/>
          <w:sz w:val="24"/>
          <w:lang w:val="es-CO"/>
        </w:rPr>
        <w:t>direccion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132EC8B5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NATURALEZA JURÍDICA DEL ACTO</w:t>
      </w:r>
    </w:p>
    <w:p w14:paraId="04D684C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CODIGO DEL ACTO NOTARIAL: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”}0000</w:t>
      </w:r>
    </w:p>
    <w:p w14:paraId="34AF67AF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CÓDIGO REGISTRAL: {“</w:t>
      </w:r>
      <w:proofErr w:type="spellStart"/>
      <w:r w:rsidRPr="001D12C0">
        <w:rPr>
          <w:rFonts w:ascii="Arial" w:hAnsi="Arial"/>
          <w:b/>
          <w:sz w:val="24"/>
          <w:lang w:val="es-CO"/>
        </w:rPr>
        <w:t>codigoActo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48296550" w14:textId="77777777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VALOR DEL ACTO O CONTRATO: {“</w:t>
      </w:r>
      <w:proofErr w:type="spellStart"/>
      <w:r w:rsidRPr="001D12C0">
        <w:rPr>
          <w:rFonts w:ascii="Arial" w:hAnsi="Arial"/>
          <w:b/>
          <w:sz w:val="24"/>
          <w:lang w:val="es-CO"/>
        </w:rPr>
        <w:t>valorActo</w:t>
      </w:r>
      <w:proofErr w:type="spellEnd"/>
      <w:r w:rsidRPr="001D12C0">
        <w:rPr>
          <w:rFonts w:ascii="Arial" w:hAnsi="Arial"/>
          <w:b/>
          <w:sz w:val="24"/>
          <w:lang w:val="es-CO"/>
        </w:rPr>
        <w:t>”}</w:t>
      </w:r>
    </w:p>
    <w:p w14:paraId="77208580" w14:textId="77777777" w:rsidR="00C339A1" w:rsidRPr="001D12C0" w:rsidRDefault="00000000">
      <w:pPr>
        <w:spacing w:after="16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PERSONAS QUE INTERVIENEN EN EL ACTO</w:t>
      </w:r>
    </w:p>
    <w:p w14:paraId="35AE7EBB" w14:textId="417D08F9" w:rsidR="00C339A1" w:rsidRPr="001D12C0" w:rsidRDefault="00000000">
      <w:pPr>
        <w:spacing w:after="120"/>
        <w:rPr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vendedorEtiqueta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 {vendedores}</w:t>
      </w:r>
    </w:p>
    <w:p w14:paraId="4128CC8F" w14:textId="77777777" w:rsidR="00876262" w:rsidRDefault="00000000">
      <w:pPr>
        <w:spacing w:after="120"/>
        <w:rPr>
          <w:rFonts w:ascii="Arial" w:hAnsi="Arial"/>
          <w:b/>
          <w:sz w:val="24"/>
          <w:lang w:val="es-CO"/>
        </w:rPr>
      </w:pPr>
      <w:r w:rsidRPr="001D12C0">
        <w:rPr>
          <w:rFonts w:ascii="Arial" w:hAnsi="Arial"/>
          <w:b/>
          <w:sz w:val="24"/>
          <w:lang w:val="es-CO"/>
        </w:rPr>
        <w:t>IDENTIFICACIÓN {</w:t>
      </w:r>
      <w:proofErr w:type="spellStart"/>
      <w:r w:rsidRPr="001D12C0">
        <w:rPr>
          <w:rFonts w:ascii="Arial" w:hAnsi="Arial"/>
          <w:b/>
          <w:sz w:val="24"/>
          <w:lang w:val="es-CO"/>
        </w:rPr>
        <w:t>compradorEtiqueta</w:t>
      </w:r>
      <w:proofErr w:type="spellEnd"/>
      <w:r w:rsidRPr="001D12C0">
        <w:rPr>
          <w:rFonts w:ascii="Arial" w:hAnsi="Arial"/>
          <w:b/>
          <w:sz w:val="24"/>
          <w:lang w:val="es-CO"/>
        </w:rPr>
        <w:t>}: {compradores}</w:t>
      </w:r>
    </w:p>
    <w:p w14:paraId="141880F8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28527C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9FF5EAE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>
      <w:pPr>
        <w:spacing w:after="120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>
      <w:pPr>
        <w:spacing w:after="120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>
      <w:pPr>
        <w:spacing w:after="120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lastRenderedPageBreak/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6D0EB8">
      <w:pPr>
        <w:spacing w:after="120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lang w:val="es-CO"/>
        </w:rPr>
        <w:t>-</w:t>
      </w:r>
    </w:p>
    <w:p w14:paraId="045D7ECE" w14:textId="5A1F9B6F" w:rsidR="00D72C84" w:rsidRDefault="00523521" w:rsidP="006D0EB8">
      <w:pPr>
        <w:spacing w:after="120"/>
        <w:rPr>
          <w:rFonts w:ascii="Arial" w:hAnsi="Arial" w:cs="Arial"/>
          <w:spacing w:val="-3"/>
          <w:lang w:val="es-ES"/>
        </w:rPr>
      </w:pPr>
      <w:r w:rsidRPr="0040103F">
        <w:rPr>
          <w:rFonts w:ascii="Arial" w:hAnsi="Arial" w:cs="Arial"/>
          <w:spacing w:val="-3"/>
          <w:lang w:val="es-MX"/>
        </w:rPr>
        <w:t>PARAGRAFO:</w:t>
      </w:r>
      <w:r w:rsidRPr="00877244">
        <w:rPr>
          <w:rFonts w:ascii="Arial" w:hAnsi="Arial" w:cs="Arial"/>
          <w:spacing w:val="-3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lang w:val="es-CO"/>
        </w:rPr>
        <w:t xml:space="preserve"> </w:t>
      </w:r>
      <w:r w:rsidRPr="00877244">
        <w:rPr>
          <w:rFonts w:ascii="Arial" w:hAnsi="Arial" w:cs="Arial"/>
          <w:spacing w:val="-3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lang w:val="es-CO"/>
        </w:rPr>
        <w:t xml:space="preserve"> será destinado para: </w:t>
      </w:r>
      <w:r>
        <w:rPr>
          <w:rFonts w:ascii="Arial" w:hAnsi="Arial" w:cs="Arial"/>
          <w:spacing w:val="-3"/>
          <w:lang w:val="es-CO"/>
        </w:rPr>
        <w:t>Cunicultura</w:t>
      </w:r>
      <w:r w:rsidRPr="00877244">
        <w:rPr>
          <w:rFonts w:ascii="Arial" w:hAnsi="Arial" w:cs="Arial"/>
          <w:spacing w:val="-3"/>
          <w:lang w:val="es-MX"/>
        </w:rPr>
        <w:t>. - - - - -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lang w:val="es-ES"/>
        </w:rPr>
        <w:t xml:space="preserve"> </w:t>
      </w:r>
      <w:r w:rsidRPr="00877244">
        <w:rPr>
          <w:rFonts w:ascii="Arial" w:hAnsi="Arial" w:cs="Arial"/>
          <w:spacing w:val="-3"/>
          <w:lang w:val="es-ES"/>
        </w:rPr>
        <w:t>- - - - - - - - - - - -</w:t>
      </w:r>
    </w:p>
    <w:p w14:paraId="253FD4DE" w14:textId="093255EA" w:rsidR="007D5A50" w:rsidRDefault="007D5A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-  - - - - - - - - - - - - - - - - - - - - - - - - - - - - - - - - - - - - - - - - - - - - - - - - - - - - - - - - - - - - - - - - - - - - - - - - - - - - - - - - - - - - - -- - - - - - - - - - - - - - - - - - - - - - -  - - - - - - - - - - - - - - - - -- - - - - - - - - - - - - - - - - - - - - - - - - - -</w:t>
      </w:r>
    </w:p>
    <w:p w14:paraId="310E5A6C" w14:textId="6AE245C3" w:rsidR="0040103F" w:rsidRDefault="0040103F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40103F">
        <w:rPr>
          <w:rFonts w:ascii="Arial" w:hAnsi="Arial" w:cs="Arial"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----------------------------------- - - -</w:t>
      </w:r>
    </w:p>
    <w:p w14:paraId="30C7E181" w14:textId="04A0901A" w:rsidR="0040103F" w:rsidRDefault="002A626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684EA79B" w:rsidR="00BF68C0" w:rsidRDefault="00BF68C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</w:t>
      </w:r>
      <w:r w:rsidRPr="00BF68C0">
        <w:rPr>
          <w:rFonts w:ascii="Arial" w:hAnsi="Arial" w:cs="Arial"/>
          <w:sz w:val="24"/>
          <w:szCs w:val="24"/>
          <w:lang w:val="es-CO"/>
        </w:rPr>
        <w:lastRenderedPageBreak/>
        <w:t>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- - - - - - - ------------------- - - - - - - - -</w:t>
      </w:r>
    </w:p>
    <w:p w14:paraId="63AA7588" w14:textId="52F4B95F" w:rsidR="00BF68C0" w:rsidRDefault="00E01B6C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06A6C88" w:rsidR="00A20412" w:rsidRDefault="00A20412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- - - - - - - - - - - No obstante, la Notaria advierte que el desconocimiento a las normas legales sobre la afectación a Vivienda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familiar,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- - - - - - - - - - - - - - - - - - - - - - - - - - - - - - -- - - - - - -</w:t>
      </w:r>
    </w:p>
    <w:p w14:paraId="67816AC4" w14:textId="4A06C9B3" w:rsidR="00A20412" w:rsidRDefault="00B50650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1587043A" w:rsidR="00624D58" w:rsidRDefault="00624D58" w:rsidP="006D0EB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</w:t>
      </w:r>
      <w:r w:rsidRPr="00624D58">
        <w:rPr>
          <w:rFonts w:ascii="Arial" w:hAnsi="Arial" w:cs="Arial"/>
          <w:sz w:val="24"/>
          <w:szCs w:val="24"/>
          <w:lang w:val="es-CO"/>
        </w:rPr>
        <w:lastRenderedPageBreak/>
        <w:t>- - -- - - - - - - - - - - - - - - - -  -- - - - - - - - - - - - - - - - - - - - -  - - - - - - - - - - - - - - - - -- - - - - - - - - - - - - - - - - - - - - - - - - - -</w:t>
      </w:r>
    </w:p>
    <w:p w14:paraId="5D5EDAF5" w14:textId="77777777" w:rsidR="00624D58" w:rsidRP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33B8CC13" w:rsidR="00624D58" w:rsidRDefault="00624D58" w:rsidP="00624D58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 - - - - - - -</w:t>
      </w:r>
    </w:p>
    <w:p w14:paraId="7F45AB80" w14:textId="0B25366D" w:rsidR="00624D58" w:rsidRDefault="00624D58" w:rsidP="00624D58">
      <w:pPr>
        <w:spacing w:after="120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lang w:val="es-CO"/>
        </w:rPr>
        <w:t>”}</w:t>
      </w:r>
      <w:r w:rsidRPr="002E3543">
        <w:rPr>
          <w:rFonts w:ascii="Arial" w:hAnsi="Arial" w:cs="Arial"/>
          <w:spacing w:val="-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lang w:val="es-CO"/>
        </w:rPr>
        <w:t xml:space="preserve">FECHA DE EXPEDICION: </w:t>
      </w:r>
      <w:r>
        <w:rPr>
          <w:rFonts w:ascii="Arial" w:hAnsi="Arial" w:cs="Arial"/>
          <w:spacing w:val="-3"/>
          <w:lang w:val="es-CO"/>
        </w:rPr>
        <w:t>{“</w:t>
      </w:r>
      <w:proofErr w:type="spellStart"/>
      <w:r>
        <w:rPr>
          <w:rFonts w:ascii="Arial" w:hAnsi="Arial" w:cs="Arial"/>
          <w:spacing w:val="-3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lang w:val="es-CO"/>
        </w:rPr>
        <w:t>{“ciudad”}</w:t>
      </w:r>
      <w:r w:rsidRPr="002E3543">
        <w:rPr>
          <w:rFonts w:ascii="Arial" w:hAnsi="Arial" w:cs="Arial"/>
          <w:spacing w:val="-3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lang w:val="es-CO"/>
        </w:rPr>
        <w:t>”}</w:t>
      </w:r>
      <w:r w:rsidRPr="002E3543">
        <w:rPr>
          <w:rFonts w:ascii="Arial" w:hAnsi="Arial" w:cs="Arial"/>
          <w:spacing w:val="-3"/>
          <w:lang w:val="es-CO"/>
        </w:rPr>
        <w:t>. Avalúo de $</w:t>
      </w:r>
      <w:r>
        <w:rPr>
          <w:rFonts w:ascii="Arial" w:hAnsi="Arial" w:cs="Arial"/>
          <w:spacing w:val="-3"/>
          <w:lang w:val="es-CO"/>
        </w:rPr>
        <w:t>6,487</w:t>
      </w:r>
      <w:r w:rsidRPr="002E3543">
        <w:rPr>
          <w:rFonts w:ascii="Arial" w:hAnsi="Arial" w:cs="Arial"/>
          <w:spacing w:val="-3"/>
          <w:lang w:val="es-CO"/>
        </w:rPr>
        <w:t xml:space="preserve">,000. Identificación: </w:t>
      </w:r>
      <w:r>
        <w:rPr>
          <w:rFonts w:ascii="Arial" w:hAnsi="Arial" w:cs="Arial"/>
          <w:spacing w:val="-3"/>
          <w:lang w:val="es-CO"/>
        </w:rPr>
        <w:t>5580718</w:t>
      </w:r>
      <w:r w:rsidRPr="002E3543">
        <w:rPr>
          <w:rFonts w:ascii="Arial" w:hAnsi="Arial" w:cs="Arial"/>
          <w:spacing w:val="-3"/>
          <w:lang w:val="es-CO"/>
        </w:rPr>
        <w:t xml:space="preserve">. Nombre: </w:t>
      </w:r>
      <w:r>
        <w:rPr>
          <w:rFonts w:ascii="Arial" w:hAnsi="Arial" w:cs="Arial"/>
          <w:spacing w:val="-3"/>
          <w:lang w:val="es-CO"/>
        </w:rPr>
        <w:t>JAIME VESGA QUINTERO</w:t>
      </w:r>
      <w:r w:rsidRPr="002E3543">
        <w:rPr>
          <w:rFonts w:ascii="Arial" w:hAnsi="Arial" w:cs="Arial"/>
          <w:spacing w:val="-3"/>
          <w:lang w:val="es-CO"/>
        </w:rPr>
        <w:t xml:space="preserve">. Área Terreno: </w:t>
      </w:r>
      <w:r>
        <w:rPr>
          <w:rFonts w:ascii="Arial" w:hAnsi="Arial" w:cs="Arial"/>
          <w:spacing w:val="-3"/>
          <w:lang w:val="es-CO"/>
        </w:rPr>
        <w:t>7</w:t>
      </w:r>
      <w:r w:rsidRPr="002E3543">
        <w:rPr>
          <w:rFonts w:ascii="Arial" w:hAnsi="Arial" w:cs="Arial"/>
          <w:spacing w:val="-3"/>
          <w:lang w:val="es-CO"/>
        </w:rPr>
        <w:t xml:space="preserve"> Ha. </w:t>
      </w:r>
      <w:r>
        <w:rPr>
          <w:rFonts w:ascii="Arial" w:hAnsi="Arial" w:cs="Arial"/>
          <w:spacing w:val="-3"/>
          <w:lang w:val="es-CO"/>
        </w:rPr>
        <w:t>2,331.00</w:t>
      </w:r>
      <w:r w:rsidRPr="002E3543">
        <w:rPr>
          <w:rFonts w:ascii="Arial" w:hAnsi="Arial" w:cs="Arial"/>
          <w:spacing w:val="-3"/>
          <w:lang w:val="es-CO"/>
        </w:rPr>
        <w:t xml:space="preserve"> Mts2. Área Construida: </w:t>
      </w:r>
      <w:r>
        <w:rPr>
          <w:rFonts w:ascii="Arial" w:hAnsi="Arial" w:cs="Arial"/>
          <w:spacing w:val="-3"/>
          <w:lang w:val="es-CO"/>
        </w:rPr>
        <w:t>57.0</w:t>
      </w:r>
      <w:r w:rsidRPr="002E3543">
        <w:rPr>
          <w:rFonts w:ascii="Arial" w:hAnsi="Arial" w:cs="Arial"/>
          <w:spacing w:val="-3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lang w:val="es-CO"/>
        </w:rPr>
        <w:t>VILLANUEVA</w:t>
      </w:r>
      <w:r w:rsidRPr="002E3543">
        <w:rPr>
          <w:rFonts w:ascii="Arial" w:hAnsi="Arial" w:cs="Arial"/>
          <w:spacing w:val="-3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lang w:val="es-CO"/>
        </w:rPr>
        <w:t>- - - - - - - - - - - - - -</w:t>
      </w:r>
      <w:r w:rsidRPr="00A5753A">
        <w:rPr>
          <w:rFonts w:ascii="Arial" w:hAnsi="Arial" w:cs="Arial"/>
          <w:spacing w:val="-3"/>
          <w:lang w:val="es-CO"/>
        </w:rPr>
        <w:t xml:space="preserve"> - - - </w:t>
      </w:r>
      <w:r w:rsidRPr="002E3543">
        <w:rPr>
          <w:rFonts w:ascii="Arial" w:hAnsi="Arial" w:cs="Arial"/>
          <w:spacing w:val="-3"/>
          <w:lang w:val="es-CO"/>
        </w:rPr>
        <w:t xml:space="preserve"> - -</w:t>
      </w:r>
      <w:r>
        <w:rPr>
          <w:rFonts w:ascii="Arial" w:hAnsi="Arial" w:cs="Arial"/>
          <w:spacing w:val="-3"/>
          <w:lang w:val="es-CO"/>
        </w:rPr>
        <w:t xml:space="preserve">- - - - - - - </w:t>
      </w:r>
    </w:p>
    <w:p w14:paraId="60D8AC00" w14:textId="77777777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NOTA: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- - - - - - - - - - - </w:t>
      </w:r>
    </w:p>
    <w:p w14:paraId="72C9AD4A" w14:textId="5AFAF192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246CE599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B0CD466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7F9A63EF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44801675" w14:textId="23BACED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15BF8B66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OTORGAMIENTO Y AUTORIZACION: - -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7EC4173D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3143C666" w14:textId="77777777" w:rsidR="00D5391B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p w14:paraId="108AAD61" w14:textId="77777777" w:rsidR="00D5391B" w:rsidRPr="00624D58" w:rsidRDefault="00D5391B" w:rsidP="00D5391B">
      <w:pPr>
        <w:spacing w:after="120"/>
        <w:rPr>
          <w:rFonts w:ascii="Arial" w:hAnsi="Arial" w:cs="Arial"/>
          <w:sz w:val="24"/>
          <w:szCs w:val="24"/>
          <w:lang w:val="es-CO"/>
        </w:rPr>
      </w:pPr>
    </w:p>
    <w:sectPr w:rsidR="00D5391B" w:rsidRPr="00624D58" w:rsidSect="00624D58">
      <w:pgSz w:w="12240" w:h="15840"/>
      <w:pgMar w:top="1758" w:right="1304" w:bottom="454" w:left="18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C60EC"/>
    <w:rsid w:val="00140899"/>
    <w:rsid w:val="0015074B"/>
    <w:rsid w:val="00153C45"/>
    <w:rsid w:val="001D12C0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51527F"/>
    <w:rsid w:val="00523521"/>
    <w:rsid w:val="00542155"/>
    <w:rsid w:val="00567D0E"/>
    <w:rsid w:val="005A3AAD"/>
    <w:rsid w:val="005D3569"/>
    <w:rsid w:val="00624D58"/>
    <w:rsid w:val="00633E31"/>
    <w:rsid w:val="00655C07"/>
    <w:rsid w:val="00672AEF"/>
    <w:rsid w:val="00681610"/>
    <w:rsid w:val="006D0EB8"/>
    <w:rsid w:val="0075324A"/>
    <w:rsid w:val="007B3680"/>
    <w:rsid w:val="007D5A50"/>
    <w:rsid w:val="00876262"/>
    <w:rsid w:val="0090782A"/>
    <w:rsid w:val="00912650"/>
    <w:rsid w:val="009C78CD"/>
    <w:rsid w:val="00A20412"/>
    <w:rsid w:val="00A5753A"/>
    <w:rsid w:val="00A86817"/>
    <w:rsid w:val="00AA1D8D"/>
    <w:rsid w:val="00AA458D"/>
    <w:rsid w:val="00AF2D3C"/>
    <w:rsid w:val="00B16622"/>
    <w:rsid w:val="00B47730"/>
    <w:rsid w:val="00B50650"/>
    <w:rsid w:val="00B73D49"/>
    <w:rsid w:val="00BF20A2"/>
    <w:rsid w:val="00BF68C0"/>
    <w:rsid w:val="00C30AFC"/>
    <w:rsid w:val="00C339A1"/>
    <w:rsid w:val="00CB0664"/>
    <w:rsid w:val="00CF0802"/>
    <w:rsid w:val="00D405F7"/>
    <w:rsid w:val="00D5391B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F232F7"/>
    <w:rsid w:val="00F41856"/>
    <w:rsid w:val="00F8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2579</Words>
  <Characters>14189</Characters>
  <Application>Microsoft Office Word</Application>
  <DocSecurity>0</DocSecurity>
  <Lines>118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50</cp:revision>
  <dcterms:created xsi:type="dcterms:W3CDTF">2013-12-23T23:15:00Z</dcterms:created>
  <dcterms:modified xsi:type="dcterms:W3CDTF">2025-07-06T22:13:00Z</dcterms:modified>
  <cp:category/>
</cp:coreProperties>
</file>