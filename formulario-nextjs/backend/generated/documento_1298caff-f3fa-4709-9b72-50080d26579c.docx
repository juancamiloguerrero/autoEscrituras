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before="0" w:after="120" w:line="240" w:lineRule="auto"/>
      </w:pPr>
      <w:r>
        <w:rPr>
          <w:rFonts w:ascii="Arial" w:hAnsi="Arial"/>
          <w:sz w:val="24"/>
        </w:rPr>
        <w:t>ESCRITURA PUBLICA NUMERO: // Esto lo escribe el usuario por teclado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FECHA DE OTORGAMIENTO: 2025-07-01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NOTARIA PRIMERA DEL CIRCULO DE SAN GIL - SANTANDER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SUPERINTENDENCIA DE NOTARIADO Y REGISTRO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FORMULARIO DE CALIFICACIÓN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CÓDIGO NOTARIAL: 686790001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DATOS DEL INMUEBLE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MATRICULA INMOBILIARIA: 302-20571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CEDULA CATASTRAL: 000000130012000 ( MAYOR EXTENSION )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UBICACION DEL PREDIO: Inírida – Guainía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TIPO DE PREDIO: Rural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NOMBRE O DIRECCIÓN: La Poderosa, Calle 1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NATURALEZA JURÍDICA DEL ACTO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CODIGO DEL ACTO NOTARIAL: 01370000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CÓDIGO REGISTRAL: 0137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VALOR DEL ACTO O CONTRATO: $300.000.000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PERSONAS QUE INTERVIENEN EN EL ACTO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IDENTIFICACIÓN VENDEDORES: Valentina Galeano Castro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C.C. 12345456788 expedida en San Gil</w:t>
      </w:r>
    </w:p>
    <w:p>
      <w:pPr>
        <w:spacing w:before="0" w:after="120" w:line="240" w:lineRule="auto"/>
      </w:pPr>
    </w:p>
    <w:p>
      <w:pPr>
        <w:spacing w:before="0" w:after="120" w:line="240" w:lineRule="auto"/>
      </w:pPr>
      <w:r>
        <w:rPr>
          <w:rFonts w:ascii="Arial" w:hAnsi="Arial"/>
          <w:sz w:val="24"/>
        </w:rPr>
        <w:t>Daniel Torres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C.C. 1235745637 expedida en Llanos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IDENTIFICACIÓN COMPRADOR: Juan Camilo Guerrero Ortega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C.C. 123 expedida en Floridablanca</w:t>
      </w: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</w:p>
    <w:p>
      <w:pPr>
        <w:spacing w:before="0" w:after="120" w:line="240" w:lineRule="auto"/>
      </w:pPr>
      <w:r>
        <w:rPr>
          <w:rFonts w:ascii="Arial" w:hAnsi="Arial"/>
          <w:sz w:val="24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Valentina Galeano Castro mayor de edad, domiciliada y residente en el Municipio de San Gil - Santander, en la Calle 18 #12-4, identificada con la cédula de ciudadanía número 12345456788 expedida en San Gil, de estado civil Casada,  teléfono 45123561346, ocupación Ingeniera, correo electrónico galeano@gmail.com; Daniel Torres mayor de edad, domiciliado y residente en el Municipio de Pasto - Narino, en la Calle 4 #14-42, identificado con la cédula de ciudadanía número 1235745637 expedida en Llanos, de estado civil Santander,  teléfono 1235314623457, ocupación Estudiante, correo electrónico daniel@gmail.com, manifestaron: - - - - - - - - - - - - - - - - - - - - - - - - - - - - - - - - - - - - - - - - - - - - - - - - - - - - - - ---------------------- - - - ---- -------------------------------------------------------------------------------------------------------------------------------------------------------------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  - - - - - - - - - - - - - - - - - - - - - - - - - - - - - - - - - - - - - - - - - - - - - - - - - - - - - - - - - - - -- - - - - - - - - - - - - - - - - - - - - - - - - - - - -</w:t>
      </w:r>
    </w:p>
    <w:p>
      <w:pPr>
        <w:spacing w:before="0" w:after="120" w:line="240" w:lineRule="auto"/>
      </w:pPr>
      <w:r>
        <w:rPr>
          <w:rFonts w:ascii="Arial" w:hAnsi="Arial"/>
          <w:sz w:val="24"/>
        </w:rPr>
        <w:t>-----------------------------------------------------------------------------------------------------------------</w:t>
      </w:r>
    </w:p>
    <w:sectPr w:rsidR="00912650" w:rsidRPr="00672AEF" w:rsidSect="0000694E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34616"/>
    <w:rsid w:val="0006063C"/>
    <w:rsid w:val="00085E0B"/>
    <w:rsid w:val="000913DB"/>
    <w:rsid w:val="000C60EC"/>
    <w:rsid w:val="0015074B"/>
    <w:rsid w:val="00153C45"/>
    <w:rsid w:val="001D12C0"/>
    <w:rsid w:val="0029639D"/>
    <w:rsid w:val="00326F90"/>
    <w:rsid w:val="003E73C8"/>
    <w:rsid w:val="0042572A"/>
    <w:rsid w:val="0044054A"/>
    <w:rsid w:val="004A1D74"/>
    <w:rsid w:val="0051527F"/>
    <w:rsid w:val="00633E31"/>
    <w:rsid w:val="00672AEF"/>
    <w:rsid w:val="006D0EB8"/>
    <w:rsid w:val="0075324A"/>
    <w:rsid w:val="007B3680"/>
    <w:rsid w:val="00876262"/>
    <w:rsid w:val="0090782A"/>
    <w:rsid w:val="00912650"/>
    <w:rsid w:val="00A86817"/>
    <w:rsid w:val="00AA1D8D"/>
    <w:rsid w:val="00B47730"/>
    <w:rsid w:val="00B73D49"/>
    <w:rsid w:val="00BF20A2"/>
    <w:rsid w:val="00C339A1"/>
    <w:rsid w:val="00CB0664"/>
    <w:rsid w:val="00CF0802"/>
    <w:rsid w:val="00D73E9E"/>
    <w:rsid w:val="00E17D5B"/>
    <w:rsid w:val="00E26506"/>
    <w:rsid w:val="00F232F7"/>
    <w:rsid w:val="00F838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17</cp:revision>
  <dcterms:created xsi:type="dcterms:W3CDTF">2013-12-23T23:15:00Z</dcterms:created>
  <dcterms:modified xsi:type="dcterms:W3CDTF">2025-07-06T18:13:00Z</dcterms:modified>
  <cp:category/>
</cp:coreProperties>
</file>