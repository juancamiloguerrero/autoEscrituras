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ESCRITURA PUBLICA NUMERO: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:::::::::::::::::::::::::::::::::::::::::::::::::: (          ) ::::::::::::::::::::::::::::::::::::::::::::::::::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- - - - - - - - - - - - - - - - - - - - - - - - - - - - - - - - - - -  CLAUDIA PATRICIA REMOLINA PATIÑO- - - - - - - - - - - - - - - - - - - - - - - - - - - - - - - - C.C. 37.893.000 expedida en SAN GIL - - - - - - - - - - - - - - - - - - - - - - - - - - - - - - - - - - - - - - - - - - - - - - - - - - - - - - - - - - - - - - - - - - - - - - - - - - - - - - - - - - - - - - - - - IDENTIFICACION COMPRADORAS: - - - - - - - - - - - - - - - - - - - - - - - - - - - - - - - - - - - -  LEIDY TATIANA NEIRA CARREÑO - - - - - - - - - - - - - - - - - - - - - - - - - - - - - - - - - - - - - - C.C. 1.101.074.790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YENNY MARCELA NEIRA CARREÑO - - - - - - - - - - - - - - - - - - - - - - - - - - - - - - - - - - - - C.C. 1.101.O75.554 expedida en VILLANUEVA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MARIA PAULA NEIRA CARREÑO- - - - - - - - - - - - - - - - - - - - - - - - - - - - - - - - - - - - - - C.C. 1.005.455.679 expedida en VILLANUEVA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KAREN JULIETH NEIRA CARREÑO- - - - - - - - - - - - - - - - - - - - - - - - - - - - - - - - - - - - - C.C. 1.101.076.782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MARIA DEL CARMEN PORRAS FERREIRA- - - - - - - - - - - - - - - - - - - - - - - - - - - - - - - - C.C. 37.897.351 expedida en SAN GIL - - - - - - - - - - - - - - - - - - - - - - - - - - - - - - - - - - - - - - - - - - - - - - - - - - - - - - - - - - - - - - ---------------------------------------------------------------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SEGUNDO: El precio de esta compraventa es por la cantidad de TRES MILLONES DE PESOS MONEDA CORRIENTE ( $3.000.000 ), moneda legal colombiana, dinero que la vendedora declara haber recibido en efectivo de parte de el comprador a entera satisfacción.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asdasdasdas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asdasdasdasd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SEGUNDO: LA VENDEDORA O TRANSFERENTE DEJA EXPRESA CONSTANCIA BAJO LA GRAVEDAD DE JURAMENTO QUE SOBRE EL INMUEBLE QUE TRANSFIERE NO PESA PROTECCION ALGUNA QUE IMPIDA EL ACTO DE TRANSFERENCIA O ENAJENACION.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 todo lo anterior los comparecientes dieron su asentimiento y en prueba de ello lo firman en ésta Oficina, junto con la Suscrita Notaria, quien de ésta forma lo autoriza.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LA VENDEDORA,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                                                         HUELLA DACTILAR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--------------------------------------------------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EL COMPRADOR,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JUAN CAMILO GUERRERO ORTEGA                                                         HUELLA DACTILAR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  <w:jc w:val="both"/>
      </w:pP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0CDFE" w14:textId="77777777" w:rsidR="001F158F" w:rsidRDefault="001F158F" w:rsidP="00F94698">
      <w:pPr>
        <w:spacing w:after="0" w:line="240" w:lineRule="auto"/>
      </w:pPr>
      <w:r>
        <w:separator/>
      </w:r>
    </w:p>
  </w:endnote>
  <w:endnote w:type="continuationSeparator" w:id="0">
    <w:p w14:paraId="58D7B333" w14:textId="77777777" w:rsidR="001F158F" w:rsidRDefault="001F158F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52231" w14:textId="77777777" w:rsidR="001F158F" w:rsidRDefault="001F158F" w:rsidP="00F94698">
      <w:pPr>
        <w:spacing w:after="0" w:line="240" w:lineRule="auto"/>
      </w:pPr>
      <w:r>
        <w:separator/>
      </w:r>
    </w:p>
  </w:footnote>
  <w:footnote w:type="continuationSeparator" w:id="0">
    <w:p w14:paraId="5268BEF2" w14:textId="77777777" w:rsidR="001F158F" w:rsidRDefault="001F158F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1F158F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70</cp:revision>
  <dcterms:created xsi:type="dcterms:W3CDTF">2013-12-23T23:15:00Z</dcterms:created>
  <dcterms:modified xsi:type="dcterms:W3CDTF">2025-07-09T01:49:00Z</dcterms:modified>
  <cp:category/>
</cp:coreProperties>
</file>