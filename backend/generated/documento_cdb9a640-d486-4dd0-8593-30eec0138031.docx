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ESCRITURA PUBLICA NUMERO: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VENDEDORA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C.C. 12345456788 expedida en Floridablanca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IDENTIFICACION COMPRADORAS: COMPRADOR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Juan Camilo Guerrero Ortega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C.C. 123 expedida en Floridablanca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asdasdasdasd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LA VENDEDORA,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--------------------------------------------------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EL COMPRADOR,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B3567" w14:textId="77777777" w:rsidR="00975025" w:rsidRDefault="00975025" w:rsidP="00F94698">
      <w:pPr>
        <w:spacing w:after="0" w:line="240" w:lineRule="auto"/>
      </w:pPr>
      <w:r>
        <w:separator/>
      </w:r>
    </w:p>
  </w:endnote>
  <w:endnote w:type="continuationSeparator" w:id="0">
    <w:p w14:paraId="1A96D7DB" w14:textId="77777777" w:rsidR="00975025" w:rsidRDefault="00975025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E67A2" w14:textId="77777777" w:rsidR="00975025" w:rsidRDefault="00975025" w:rsidP="00F94698">
      <w:pPr>
        <w:spacing w:after="0" w:line="240" w:lineRule="auto"/>
      </w:pPr>
      <w:r>
        <w:separator/>
      </w:r>
    </w:p>
  </w:footnote>
  <w:footnote w:type="continuationSeparator" w:id="0">
    <w:p w14:paraId="6B765FF4" w14:textId="77777777" w:rsidR="00975025" w:rsidRDefault="00975025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C500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75025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2740</Words>
  <Characters>15072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75</cp:revision>
  <dcterms:created xsi:type="dcterms:W3CDTF">2013-12-23T23:15:00Z</dcterms:created>
  <dcterms:modified xsi:type="dcterms:W3CDTF">2025-07-09T02:44:00Z</dcterms:modified>
  <cp:category/>
</cp:coreProperties>
</file>