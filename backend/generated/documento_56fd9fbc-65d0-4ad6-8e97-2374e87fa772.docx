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F8EB" w14:textId="0C3857F9" w:rsidR="00B55903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>ESCRITURA PUBLICA NUMERO:</w:t>
      </w:r>
      <w:r>
        <w:rPr>
          <w:rFonts w:ascii="Arial" w:hAnsi="Arial" w:cs="Arial"/>
          <w:b/>
          <w:spacing w:val="-3"/>
          <w:lang w:val="es-ES"/>
        </w:rPr>
      </w:r>
    </w:p>
    <w:p w14:paraId="02EE4B9B" w14:textId="0FF6095F" w:rsidR="00B55903" w:rsidRPr="00877244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lang w:val="es-ES"/>
        </w:rPr>
        <w:t>:::::::::::::::::::::::::::::::::::::::::::::::::: (          ) ::::::::::::::::::::::::::::::::::::::::::::::::::</w:t>
      </w:r>
      <w:r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b/>
          <w:spacing w:val="-3"/>
          <w:lang w:val="es-ES"/>
        </w:rPr>
      </w:r>
    </w:p>
    <w:p w14:paraId="0AC36C58" w14:textId="2EE1B67A" w:rsidR="006C5006" w:rsidRDefault="00B55903" w:rsidP="006C5006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lang w:val="es-ES"/>
        </w:rPr>
      </w:pPr>
      <w:r w:rsidRPr="00877244">
        <w:rPr>
          <w:rFonts w:ascii="Arial" w:hAnsi="Arial" w:cs="Arial"/>
          <w:b/>
          <w:lang w:val="es-ES"/>
        </w:rPr>
        <w:t xml:space="preserve">FECHA DE OTORGAMIENTO: JULIO 01 DE 2025 - - - - - - - - - - - - - - - - - - - - -    NOTARIA PRIMERA DEL CIRCULO DE SAN GIL   - </w:t>
        <w:tab/>
        <w:t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-  DATOS DEL INMUEBLE: - - - - - - - - - - - - - - - - - - - - - - - - - - - - - - - - - - - - - - - - MATRICULA INMOBILIARIA: 302-20571 - - - - - - - - - - - - - - - - - - - - - - - - - - - - CEDULA CATASTRAL: 000000130012000 - - - - - - - UBICACION DEL PREDIO: Abriaquí – Antioquia. - - - - - - - - - - - - - - - - - - -  URBANO: - X - - - - - - - - - - -  RURAL: - - - - - - X - - - - - - - - - - - - - - - - - - - - - - - NOMBRE  O DIRECCIÓN: Lote   La Poderosa - - - - - - - - - - - - - - - - - - - NATURALEZA JURÍDICA DEL ACTO - - - - - - - - - - - - - - - - - - - - - - - - - - - - - - - CODIGO DEL ACTO NOTARIAL: 01370000. COMPRAVENTA BIEN INMUEBLE CÓDIGO REGISTRAL: 0137- - - - - - - - - - - - - - - - - - - - - - - - - - - - - - - - - - - - - - - - - - - - - -  - - - - - - - - - - - - - - - - - - - - - - - - - - - - - - - - - - - - - - - - - - - - - - - - - - - - -    VALOR DEL ACTO Ó CONTRATO: - - - - - - - - - - - - - - - - - - - - - - - - - - - - - - - - - COMPRAVENTA: $3.000.000 - - - - - - - - - - - - - - - - - - - - - - - - - - - - - - - - - - - - - - - - - - - - - - - - - - - - - - - - - - - - - - - - - - - - - - - - - - - - - - - - - - - - - - - - - - - - - - -       PERSONAS QUE INTERVIENEN EN EL ACTO Ó CONTRATO - - - - - - - - - - - - IDENTIFICACIÓN VENDEDORA: {vendedorEtiqueta}</w:t>
      </w:r>
      <w:r w:rsidR="00840AD5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 w:rsidR="00A514ED">
        <w:rPr>
          <w:lang w:val="es-CO"/>
        </w:rPr>
      </w:r>
      <w:r w:rsidR="00A514ED" w:rsidRPr="00A514ED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eastAsia="Times New Roman" w:hAnsi="Arial" w:cs="Arial"/>
          <w:b/>
          <w:bCs/>
          <w:lang w:val="es-ES"/>
        </w:rPr>
      </w:r>
      <w:r w:rsidRPr="007D7963">
        <w:rPr>
          <w:rFonts w:ascii="Arial" w:eastAsia="Times New Roman" w:hAnsi="Arial" w:cs="Arial"/>
          <w:b/>
          <w:bCs/>
          <w:lang w:val="es-CO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47DBA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bCs/>
          <w:lang w:val="es-CO"/>
        </w:rPr>
      </w:r>
      <w:r w:rsidR="007141B8">
        <w:rPr>
          <w:rFonts w:ascii="Arial" w:hAnsi="Arial" w:cs="Arial"/>
          <w:b/>
          <w:bCs/>
          <w:lang w:val="es-CO"/>
        </w:rPr>
      </w:r>
      <w:r w:rsidRPr="00877244">
        <w:rPr>
          <w:rFonts w:ascii="Arial" w:hAnsi="Arial" w:cs="Arial"/>
          <w:b/>
          <w:bCs/>
          <w:lang w:val="es-CO"/>
        </w:rPr>
      </w:r>
      <w:r w:rsidR="00A47DBA">
        <w:rPr>
          <w:rFonts w:ascii="Arial" w:hAnsi="Arial" w:cs="Arial"/>
          <w:b/>
          <w:bCs/>
          <w:lang w:val="es-CO"/>
        </w:rPr>
      </w:r>
      <w:r w:rsidRPr="00877244">
        <w:rPr>
          <w:rFonts w:ascii="Arial" w:hAnsi="Arial" w:cs="Arial"/>
          <w:b/>
          <w:bCs/>
          <w:lang w:val="es-CO"/>
        </w:rPr>
      </w:r>
      <w:r w:rsidR="007141B8">
        <w:rPr>
          <w:rFonts w:ascii="Arial" w:hAnsi="Arial" w:cs="Arial"/>
          <w:b/>
          <w:bCs/>
          <w:lang w:val="es-CO"/>
        </w:rPr>
      </w:r>
      <w:r w:rsidRPr="00877244">
        <w:rPr>
          <w:rFonts w:ascii="Arial" w:hAnsi="Arial" w:cs="Arial"/>
          <w:b/>
          <w:bCs/>
          <w:lang w:val="es-CO"/>
        </w:rPr>
      </w:r>
      <w:r w:rsidRPr="00877244">
        <w:rPr>
          <w:rFonts w:ascii="Arial" w:hAnsi="Arial" w:cs="Arial"/>
          <w:lang w:val="es-CO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A514ED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bCs/>
          <w:lang w:val="es-ES"/>
        </w:rPr>
      </w:r>
      <w:r w:rsidRPr="00877244">
        <w:rPr>
          <w:rFonts w:ascii="Arial" w:hAnsi="Arial" w:cs="Arial"/>
          <w:b/>
          <w:lang w:val="es-ES"/>
        </w:rPr>
      </w:r>
      <w:r>
        <w:rPr>
          <w:rFonts w:ascii="Arial" w:hAnsi="Arial" w:cs="Arial"/>
          <w:b/>
          <w:lang w:val="es-ES"/>
        </w:rPr>
      </w:r>
      <w:r w:rsidRPr="00877244">
        <w:rPr>
          <w:rFonts w:ascii="Arial" w:hAnsi="Arial" w:cs="Arial"/>
          <w:b/>
          <w:lang w:val="es-ES"/>
        </w:rPr>
      </w:r>
      <w:r w:rsidR="006C5006">
        <w:rPr>
          <w:rFonts w:ascii="Arial" w:hAnsi="Arial" w:cs="Arial"/>
          <w:b/>
          <w:lang w:val="es-ES"/>
        </w:rPr>
      </w:r>
    </w:p>
    <w:p w14:paraId="4CB1885B" w14:textId="75B656BA" w:rsidR="006C5006" w:rsidRDefault="006C5006" w:rsidP="006C5006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{vendedores}</w:t>
      </w:r>
    </w:p>
    <w:p w14:paraId="428527CB" w14:textId="1A24A465" w:rsidR="00CF0802" w:rsidRDefault="00B55903" w:rsidP="006C5006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spacing w:val="-3"/>
          <w:lang w:val="es-CO"/>
        </w:rPr>
      </w:pPr>
      <w:r w:rsidRPr="00877244">
        <w:rPr>
          <w:rFonts w:ascii="Arial" w:hAnsi="Arial" w:cs="Arial"/>
          <w:b/>
          <w:spacing w:val="-3"/>
          <w:lang w:val="es-CO"/>
        </w:rPr>
        <w:t>IDENTIFICACION COMPRADORAS: {compradorEtiqueta}</w:t>
      </w:r>
      <w:r>
        <w:rPr>
          <w:rFonts w:ascii="Arial" w:hAnsi="Arial" w:cs="Arial"/>
          <w:b/>
          <w:spacing w:val="-3"/>
          <w:lang w:val="es-CO"/>
        </w:rPr>
      </w:r>
      <w:r w:rsidRPr="00877244">
        <w:rPr>
          <w:rFonts w:ascii="Arial" w:hAnsi="Arial" w:cs="Arial"/>
          <w:b/>
          <w:spacing w:val="-3"/>
          <w:lang w:val="es-CO"/>
        </w:rPr>
      </w:r>
      <w:r w:rsidR="006C5006">
        <w:rPr>
          <w:rFonts w:ascii="Arial" w:hAnsi="Arial" w:cs="Arial"/>
          <w:b/>
          <w:spacing w:val="-3"/>
          <w:lang w:val="es-CO"/>
        </w:rPr>
      </w:r>
    </w:p>
    <w:p w14:paraId="3E29A23A" w14:textId="2FD5B804" w:rsidR="006C5006" w:rsidRDefault="006C5006" w:rsidP="006C5006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/>
          <w:b/>
          <w:lang w:val="es-CO"/>
        </w:rPr>
      </w:pPr>
      <w:r>
        <w:rPr>
          <w:rFonts w:ascii="Arial" w:hAnsi="Arial" w:cs="Arial"/>
          <w:b/>
          <w:spacing w:val="-3"/>
          <w:lang w:val="es-CO"/>
        </w:rPr>
        <w:t>{compradores}</w:t>
      </w:r>
    </w:p>
    <w:p w14:paraId="09FF5EAE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 w:rsidP="004D4E9A">
      <w:pPr>
        <w:spacing w:after="120" w:line="360" w:lineRule="auto"/>
        <w:jc w:val="both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En la ciudad de San Gil, Departamento de Santander, República de Colombia, a primero (01) día del mes de Julio del año dos mil veinticinco ( 2025 ), ante mí, Notaria Primera Encargada del Círculo de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</w:r>
    </w:p>
    <w:p w14:paraId="0F7E3AA1" w14:textId="0F36CD64" w:rsidR="00672AEF" w:rsidRDefault="00672AE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Valentina Galeano Castro mayor de edad, domiciliada y residente en el Municipio de Floridablanca - Santander, en la Calle 4 #14-42, identificada con la cédula de ciudadanía número 12345456788 expedida en Floridablanca, de estado civil Casada,  teléfono 45123561346, ocupación Ingeniera, correo electrónico galeano@gmail.com, manifestó:</w:t>
      </w:r>
    </w:p>
    <w:p w14:paraId="79A3FA1B" w14:textId="1DD65EEB" w:rsidR="00912650" w:rsidRDefault="006D0EB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PRIMER: Que transfiere a título de compraventa y enajenación real a favor de Juan Camilo Guerrero Ortega mayor de edad, domiciliado y residente en el Municipio de Floridablanca - Santander, en la Calle 4 #14-42, identificado con la cédula de ciudadanía número 123 expedida en Floridablanca, de estado civil Casado,  teléfono 3138766721, ocupación Ingeniero, correo electrónico guerrero@gmail.com, conforme lo dispone el artículo 1506 del Código Civil (C.C). SIENDO LA VENTA, EL DERECHO DE DOMINIO, PROPIEDAD Y POSESIÓN, y todos los demás derechos reales que, junto con todas sus anexidades, usos, costumbres y servidumbres, tiene la vendedora sobre el total del cien por ciento (100%) del siguiente bien inmueble:</w:t>
      </w:r>
      <w:r w:rsidR="00B73D49">
        <w:rPr>
          <w:rFonts w:ascii="Arial" w:hAnsi="Arial" w:cs="Arial"/>
          <w:sz w:val="24"/>
          <w:szCs w:val="24"/>
          <w:lang w:val="es-CO"/>
        </w:rPr>
      </w:r>
      <w:r w:rsidRPr="006D0EB8">
        <w:rPr>
          <w:rFonts w:ascii="Arial" w:hAnsi="Arial" w:cs="Arial"/>
          <w:sz w:val="24"/>
          <w:szCs w:val="24"/>
          <w:lang w:val="es-CO"/>
        </w:rPr>
      </w:r>
      <w:r w:rsidR="00B73D49">
        <w:rPr>
          <w:rFonts w:ascii="Arial" w:hAnsi="Arial" w:cs="Arial"/>
          <w:sz w:val="24"/>
          <w:szCs w:val="24"/>
          <w:lang w:val="es-CO"/>
        </w:rPr>
      </w:r>
      <w:r w:rsidRPr="006D0EB8">
        <w:rPr>
          <w:rFonts w:ascii="Arial" w:hAnsi="Arial" w:cs="Arial"/>
          <w:sz w:val="24"/>
          <w:szCs w:val="24"/>
          <w:lang w:val="es-CO"/>
        </w:rPr>
      </w:r>
    </w:p>
    <w:p w14:paraId="36974B96" w14:textId="201571FA" w:rsidR="00140899" w:rsidRDefault="00140899" w:rsidP="004D4E9A">
      <w:pPr>
        <w:spacing w:after="120" w:line="360" w:lineRule="auto"/>
        <w:jc w:val="both"/>
        <w:rPr>
          <w:rFonts w:ascii="Arial" w:hAnsi="Arial" w:cs="Arial"/>
          <w:lang w:val="es-CO"/>
        </w:rPr>
      </w:pPr>
      <w:r w:rsidRPr="00140899">
        <w:rPr>
          <w:rFonts w:ascii="Arial" w:hAnsi="Arial" w:cs="Arial"/>
          <w:sz w:val="24"/>
          <w:szCs w:val="24"/>
          <w:lang w:val="es-CO"/>
        </w:rPr>
        <w:t>UN LOTE DE TERRENO URBANO DISTINGUIDO COMO LA PODEROSA, Ubicado en la Vereda -----, del Municipio de Abriaquí, Departamento de Antioquia, dasdasd 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41856" w:rsidRPr="00F41856">
        <w:rPr>
          <w:rFonts w:ascii="Arial" w:hAnsi="Arial" w:cs="Arial"/>
          <w:sz w:val="24"/>
          <w:szCs w:val="24"/>
          <w:lang w:val="es-CO"/>
        </w:rPr>
      </w:r>
      <w:r w:rsidRPr="00140899">
        <w:rPr>
          <w:rFonts w:ascii="Arial" w:hAnsi="Arial" w:cs="Arial"/>
          <w:sz w:val="24"/>
          <w:szCs w:val="24"/>
          <w:lang w:val="es-CO"/>
        </w:rPr>
      </w:r>
      <w:r w:rsidR="00AA458D">
        <w:rPr>
          <w:rFonts w:ascii="Arial" w:hAnsi="Arial" w:cs="Arial"/>
          <w:sz w:val="24"/>
          <w:szCs w:val="24"/>
          <w:lang w:val="es-CO"/>
        </w:rPr>
      </w:r>
      <w:r w:rsidR="00AA458D" w:rsidRPr="00AA458D">
        <w:rPr>
          <w:rFonts w:ascii="Arial" w:hAnsi="Arial" w:cs="Arial"/>
          <w:sz w:val="24"/>
          <w:szCs w:val="24"/>
          <w:lang w:val="es-CO"/>
        </w:rPr>
      </w:r>
      <w:r w:rsidR="00AA458D">
        <w:rPr>
          <w:rFonts w:ascii="Arial" w:hAnsi="Arial" w:cs="Arial"/>
          <w:sz w:val="24"/>
          <w:szCs w:val="24"/>
          <w:lang w:val="es-CO"/>
        </w:rPr>
      </w:r>
      <w:r w:rsidR="00D72C84">
        <w:rPr>
          <w:rFonts w:ascii="Arial" w:hAnsi="Arial" w:cs="Arial"/>
          <w:sz w:val="24"/>
          <w:szCs w:val="24"/>
          <w:lang w:val="es-CO"/>
        </w:rPr>
      </w:r>
      <w:r w:rsidR="00D72C84" w:rsidRPr="009A7870">
        <w:rPr>
          <w:rFonts w:ascii="Arial" w:hAnsi="Arial" w:cs="Arial"/>
          <w:lang w:val="es-CO"/>
        </w:rPr>
      </w:r>
      <w:r w:rsidR="00D72C84">
        <w:rPr>
          <w:rFonts w:ascii="Arial" w:hAnsi="Arial" w:cs="Arial"/>
          <w:lang w:val="es-CO"/>
        </w:rPr>
      </w:r>
      <w:r w:rsidR="00D72C84" w:rsidRPr="009A7870">
        <w:rPr>
          <w:rFonts w:ascii="Arial" w:hAnsi="Arial" w:cs="Arial"/>
          <w:lang w:val="es-CO"/>
        </w:rPr>
      </w:r>
    </w:p>
    <w:p w14:paraId="045D7ECE" w14:textId="5A1F9B6F" w:rsidR="00D72C84" w:rsidRDefault="00523521" w:rsidP="004D4E9A">
      <w:pPr>
        <w:spacing w:after="120" w:line="360" w:lineRule="auto"/>
        <w:jc w:val="both"/>
        <w:rPr>
          <w:rFonts w:ascii="Arial" w:hAnsi="Arial" w:cs="Arial"/>
          <w:spacing w:val="-3"/>
          <w:lang w:val="es-ES"/>
        </w:rPr>
      </w:pPr>
      <w:r w:rsidRPr="004D4E9A">
        <w:rPr>
          <w:rFonts w:ascii="Arial" w:hAnsi="Arial" w:cs="Arial"/>
          <w:b/>
          <w:bCs/>
          <w:spacing w:val="-3"/>
          <w:lang w:val="es-MX"/>
        </w:rPr>
        <w:t>PARAGRAFO: En este acto se le advierte al otorgante la obligación que tiene de dar cumplimiento a lo establecido en la Ley 160 de 1994, Artículo 45, literal b) conforme a la definición contenida en esta Ley, éste predio vendido será destinado para: Cunicultura. - - - - -- - - - - - - - - - - - - - - - - - - - - - - - - - - - - - - -  - - - - - - - - - - - - - - - - - - - - - - - - - - - - - - - - - - - - - - - - - - - - - - - - - - - - - - - - - - - - - - - - - - - - - - - - - - - - - - - - - - - - - - - - - - - - - -</w:t>
      </w:r>
      <w:r w:rsidRPr="00877244">
        <w:rPr>
          <w:rFonts w:ascii="Arial" w:hAnsi="Arial" w:cs="Arial"/>
          <w:spacing w:val="-3"/>
          <w:lang w:val="es-MX"/>
        </w:rPr>
      </w:r>
      <w:r w:rsidRPr="00877244"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MX"/>
        </w:rPr>
      </w:r>
      <w:r w:rsidRPr="00877244">
        <w:rPr>
          <w:rFonts w:ascii="Arial" w:eastAsia="Times New Roman" w:hAnsi="Arial" w:cs="Arial"/>
          <w:b/>
          <w:bCs/>
          <w:lang w:val="es-CO"/>
        </w:rPr>
      </w:r>
      <w:r w:rsidRPr="00877244">
        <w:rPr>
          <w:rFonts w:ascii="Arial" w:hAnsi="Arial" w:cs="Arial"/>
          <w:spacing w:val="-3"/>
          <w:lang w:val="es-MX"/>
        </w:rPr>
      </w:r>
      <w:r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MX"/>
        </w:rPr>
      </w:r>
      <w:r w:rsidRPr="00877244"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MX"/>
        </w:rPr>
      </w:r>
      <w:r w:rsidRPr="00877244">
        <w:rPr>
          <w:rFonts w:ascii="Arial" w:hAnsi="Arial" w:cs="Arial"/>
          <w:spacing w:val="-3"/>
          <w:lang w:val="es-CO"/>
        </w:rPr>
      </w:r>
      <w:r w:rsidRPr="00877244">
        <w:rPr>
          <w:rFonts w:ascii="Arial" w:hAnsi="Arial" w:cs="Arial"/>
          <w:spacing w:val="-3"/>
          <w:lang w:val="es-ES"/>
        </w:rPr>
      </w:r>
      <w:r w:rsidRPr="00877244">
        <w:rPr>
          <w:rFonts w:ascii="Arial" w:hAnsi="Arial" w:cs="Arial"/>
          <w:b/>
          <w:spacing w:val="-3"/>
          <w:lang w:val="es-ES"/>
        </w:rPr>
      </w:r>
      <w:r w:rsidRPr="00877244">
        <w:rPr>
          <w:rFonts w:ascii="Arial" w:hAnsi="Arial" w:cs="Arial"/>
          <w:spacing w:val="-3"/>
          <w:lang w:val="es-ES"/>
        </w:rPr>
      </w:r>
    </w:p>
    <w:p w14:paraId="253FD4DE" w14:textId="00F6BD4E" w:rsidR="007D5A50" w:rsidRDefault="007D5A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7D5A50">
        <w:rPr>
          <w:rFonts w:ascii="Arial" w:hAnsi="Arial" w:cs="Arial"/>
          <w:sz w:val="24"/>
          <w:szCs w:val="24"/>
          <w:lang w:val="es-CO"/>
        </w:rPr>
        <w:t xml:space="preserve">Este inmueble se distingue con el folio de matrícula inmobiliaria número 302-20571 de la oficina de registro de instrumentos públicos de asdasdasd. En catastro no ha habido la mutación correspondiente aún aparece en mayor extensión con la cédula catastral número 000000130012000  -  - - - - - - - - - - - - - - - - - - - - - - - - - - - - - - - - - - - - - - - - - - - - - - - - - - - - - - - - - - - - - - - - - - - - - - - - - - - - - - - - - - - - - -- - - - - - - - - - - - - - - - - - - - - - -  - - - - - - - - - - - - - - - - -- - </w:t>
      </w:r>
      <w:r>
        <w:rPr>
          <w:rFonts w:ascii="Arial" w:hAnsi="Arial" w:cs="Arial"/>
          <w:sz w:val="24"/>
          <w:szCs w:val="24"/>
          <w:lang w:val="es-CO"/>
        </w:rPr>
      </w:r>
      <w:r w:rsidRPr="007D5A50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  <w:r w:rsidRPr="007D5A50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  <w:r w:rsidRPr="007D5A50">
        <w:rPr>
          <w:rFonts w:ascii="Arial" w:hAnsi="Arial" w:cs="Arial"/>
          <w:sz w:val="24"/>
          <w:szCs w:val="24"/>
          <w:lang w:val="es-CO"/>
        </w:rPr>
      </w:r>
    </w:p>
    <w:p w14:paraId="310E5A6C" w14:textId="13856EC2" w:rsidR="0040103F" w:rsidRDefault="0040103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  <w:r w:rsidRPr="0040103F">
        <w:rPr>
          <w:rFonts w:ascii="Arial" w:hAnsi="Arial" w:cs="Arial"/>
          <w:sz w:val="24"/>
          <w:szCs w:val="24"/>
          <w:lang w:val="es-CO"/>
        </w:rPr>
      </w:r>
    </w:p>
    <w:p w14:paraId="30C7E181" w14:textId="04A0901A" w:rsidR="0040103F" w:rsidRDefault="002A626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A6268">
        <w:rPr>
          <w:rFonts w:ascii="Arial" w:hAnsi="Arial" w:cs="Arial"/>
          <w:sz w:val="24"/>
          <w:szCs w:val="24"/>
          <w:lang w:val="es-CO"/>
        </w:rPr>
        <w:t xml:space="preserve">SEGUNDO: El precio de esta compraventa es por la cantidad de TRES MILLONES DE PESOS MONEDA CORRIENTE ( $3.000.000 ), moneda legal colombiana, dinero que la vendedora declara haber recibido en efectivo de parte de el comprador a entera satisfacción. </w:t>
      </w:r>
      <w:r w:rsidR="009C78CD" w:rsidRPr="009C78CD">
        <w:rPr>
          <w:rFonts w:ascii="Arial" w:hAnsi="Arial" w:cs="Arial"/>
          <w:sz w:val="24"/>
          <w:szCs w:val="24"/>
          <w:lang w:val="es-CO"/>
        </w:rPr>
      </w:r>
      <w:r w:rsidRPr="002A6268">
        <w:rPr>
          <w:rFonts w:ascii="Arial" w:hAnsi="Arial" w:cs="Arial"/>
          <w:sz w:val="24"/>
          <w:szCs w:val="24"/>
          <w:lang w:val="es-CO"/>
        </w:rPr>
      </w:r>
    </w:p>
    <w:p w14:paraId="09271802" w14:textId="28C668F8" w:rsidR="00BF68C0" w:rsidRDefault="00BF68C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C3D6D">
        <w:rPr>
          <w:rFonts w:ascii="Arial" w:hAnsi="Arial" w:cs="Arial"/>
          <w:b/>
          <w:bCs/>
          <w:sz w:val="24"/>
          <w:szCs w:val="24"/>
          <w:lang w:val="es-CO"/>
        </w:rPr>
        <w:t xml:space="preserve"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 </w:t>
      </w:r>
      <w:r w:rsidRPr="00BF68C0">
        <w:rPr>
          <w:rFonts w:ascii="Arial" w:hAnsi="Arial" w:cs="Arial"/>
          <w:sz w:val="24"/>
          <w:szCs w:val="24"/>
          <w:lang w:val="es-CO"/>
        </w:rPr>
      </w:r>
      <w:r w:rsidRPr="00BF68C0">
        <w:rPr>
          <w:rFonts w:ascii="Arial" w:hAnsi="Arial" w:cs="Arial"/>
          <w:sz w:val="24"/>
          <w:szCs w:val="24"/>
          <w:lang w:val="es-CO"/>
        </w:rPr>
      </w:r>
      <w:r w:rsidRPr="004D4E9A">
        <w:rPr>
          <w:rFonts w:ascii="Arial" w:hAnsi="Arial" w:cs="Arial"/>
          <w:b/>
          <w:bCs/>
          <w:sz w:val="24"/>
          <w:szCs w:val="24"/>
          <w:lang w:val="es-CO"/>
        </w:rPr>
      </w:r>
      <w:r w:rsidRPr="00BF68C0">
        <w:rPr>
          <w:rFonts w:ascii="Arial" w:hAnsi="Arial" w:cs="Arial"/>
          <w:sz w:val="24"/>
          <w:szCs w:val="24"/>
          <w:lang w:val="es-CO"/>
        </w:rPr>
      </w:r>
    </w:p>
    <w:p w14:paraId="63AA7588" w14:textId="52F4B95F" w:rsidR="00BF68C0" w:rsidRDefault="00E01B6C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asdasdasdas</w:t>
      </w:r>
      <w:r w:rsidRPr="00E01B6C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</w:p>
    <w:p w14:paraId="50345EC1" w14:textId="4F8484B4" w:rsidR="00E01B6C" w:rsidRDefault="00655C07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asdasdasdasd</w:t>
      </w:r>
      <w:r w:rsidRPr="00655C07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</w:p>
    <w:p w14:paraId="234AA981" w14:textId="2C1A9277" w:rsidR="00655C07" w:rsidRDefault="005A3AAD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5A3AAD">
        <w:rPr>
          <w:rFonts w:ascii="Arial" w:hAnsi="Arial" w:cs="Arial"/>
          <w:sz w:val="24"/>
          <w:szCs w:val="24"/>
          <w:lang w:val="es-CO"/>
        </w:rPr>
        <w:t xml:space="preserve">Presente en este acto el Comprador: Juan Camilo Guerrero Ortega, de las condiciones civiles antes indicadas, quienes manifiestan: a) Que aceptan en todos y cada uno de sus términos la presente escritura y el contrato de compraventa que ella contiene a su favor; b) Que han cancelado la totalidad del valor acordado; y c) Que tienen recibido el inmueble a entera satisfacción, con todas sus mejoras y anexidades existentes. </w:t>
      </w:r>
    </w:p>
    <w:p w14:paraId="0512FB57" w14:textId="156D0C81" w:rsidR="00A20412" w:rsidRDefault="00A20412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20412">
        <w:rPr>
          <w:rFonts w:ascii="Arial" w:hAnsi="Arial" w:cs="Arial"/>
          <w:sz w:val="24"/>
          <w:szCs w:val="24"/>
          <w:lang w:val="es-CO"/>
        </w:rPr>
        <w:t xml:space="preserve">PARAGRAFO DE AFECTACION AL REGIMEN DE VIVIENDA FAMILIAR. - - - - - - - -  No se da aplicación a la LEY 258 DE 1996 REFORMADA POR LA LEY 854 DE 2003 en cuanto a la afectación a vivienda familiar, por tratarse de COMPRAVENTA DEL  LOTE DE TERRENO. - - - - - - - - - - - - - - - - - - - - - - - - - - - - - - - - - - - - - - -  En consecuencia, la Suscrita Notaria deja constancia que respecto a este predio NO queda afectado a vivienda familiar de conformidad con la Ley 258 de 1996, Reformada por la ley 854 de 2003. - - - - - - - - - - - - - --------------------- - - - - - - - - - - - - ---------------------------------------------------------------------------------------------------------------No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 </w:t>
      </w:r>
      <w:r w:rsidR="00605A11">
        <w:rPr>
          <w:rFonts w:ascii="Arial" w:hAnsi="Arial" w:cs="Arial"/>
          <w:sz w:val="24"/>
          <w:szCs w:val="24"/>
          <w:lang w:val="es-CO"/>
        </w:rPr>
      </w:r>
      <w:r w:rsidRPr="00A20412">
        <w:rPr>
          <w:rFonts w:ascii="Arial" w:hAnsi="Arial" w:cs="Arial"/>
          <w:sz w:val="24"/>
          <w:szCs w:val="24"/>
          <w:lang w:val="es-CO"/>
        </w:rPr>
      </w:r>
    </w:p>
    <w:p w14:paraId="67816AC4" w14:textId="4A06C9B3" w:rsidR="00A20412" w:rsidRDefault="00B506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50650">
        <w:rPr>
          <w:rFonts w:ascii="Arial" w:hAnsi="Arial" w:cs="Arial"/>
          <w:sz w:val="24"/>
          <w:szCs w:val="24"/>
          <w:lang w:val="es-CO"/>
        </w:rPr>
        <w:t xml:space="preserve">PARAGRAFO SEGUNDO: LA VENDEDORA O TRANSFERENTE DEJA EXPRESA CONSTANCIA BAJO LA GRAVEDAD DE JURAMENTO QUE SOBRE EL INMUEBLE QUE TRANSFIERE NO PESA PROTECCION ALGUNA QUE IMPIDA EL ACTO DE TRANSFERENCIA O ENAJENACION. </w:t>
      </w:r>
    </w:p>
    <w:p w14:paraId="782A1A4D" w14:textId="2F44BB53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 xml:space="preserve"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 </w:t>
      </w:r>
      <w:r w:rsidRPr="00624D58">
        <w:rPr>
          <w:rFonts w:ascii="Arial" w:hAnsi="Arial" w:cs="Arial"/>
          <w:sz w:val="24"/>
          <w:szCs w:val="24"/>
          <w:lang w:val="es-CO"/>
        </w:rPr>
      </w:r>
    </w:p>
    <w:p w14:paraId="5D5EDAF5" w14:textId="77777777" w:rsidR="00624D58" w:rsidRP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CUARTO: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le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retardo.- - - - - - - - - - - - - - - - - - - - - -</w:t>
      </w:r>
      <w:r w:rsidRPr="00624D58">
        <w:rPr>
          <w:rFonts w:ascii="Arial" w:hAnsi="Arial" w:cs="Arial"/>
          <w:sz w:val="24"/>
          <w:szCs w:val="24"/>
          <w:lang w:val="es-CO"/>
        </w:rPr>
      </w:r>
    </w:p>
    <w:p w14:paraId="16E1A1D2" w14:textId="6FFC714E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-- - - - - - - - - - - - - - - - -  - - - - - - - - - - - - - - - - - - - - - - - - - - - - - - - - - - - - - - - - - - - - - - - - - - - - - - - - - - - - - - </w:t>
      </w:r>
    </w:p>
    <w:p w14:paraId="7F45AB80" w14:textId="0B25366D" w:rsidR="00624D58" w:rsidRDefault="00624D58" w:rsidP="004D4E9A">
      <w:pPr>
        <w:spacing w:after="120" w:line="360" w:lineRule="auto"/>
        <w:jc w:val="both"/>
        <w:rPr>
          <w:rFonts w:ascii="Arial" w:hAnsi="Arial" w:cs="Arial"/>
          <w:spacing w:val="-3"/>
          <w:lang w:val="es-CO"/>
        </w:rPr>
      </w:pPr>
      <w:r w:rsidRPr="002E3543">
        <w:rPr>
          <w:rFonts w:ascii="Arial" w:hAnsi="Arial" w:cs="Arial"/>
          <w:spacing w:val="-3"/>
          <w:lang w:val="es-CO"/>
        </w:rPr>
        <w:t xml:space="preserve">Presentaron el siguiente comprobante fiscal: - - -  - - - - - - -   FECHA DE EXPEDICION: 2025-07-02. CERTIFICADO DE PAZ Y SALVO MUNICIPAL. LA SECRETARIA DE HACIENDA MUNICIPAL DE Abriaquí. HACE CONSTAR: Que la ficha catastral # 000000130012000 ---- con dirección Calle 4 #14-42. Avalúo de $6,487,000. Identificación: 5580718. Nombre: JAIME VESGA QUINTERO. Área Terreno: 7 Ha. 2,331.00 Mts2. Área Construida: 57.00 Mts2. Se encuentra a PAZ Y SALVO con el Tesoro Municipal por concepto de IMPUESTO PREDIAL UNIFICADO hasta el 31/12/2025. Válido para: TODOS LOS TRAMITES. Observación: EL MUNICIPIO DE VILLANUEVA SANTANDER NO COBRA IMPUESTO DE VALORIZACION. Firma Funcionario Responsable (fdo) sello respectivo.  - - - - - - - - - - - - - - - - - - - - - - - - - - - - - - - - - - - - - - - - - - - - - - - - - - - - - - - - - - - - -- - - - - - - - - - - -- - - - - - - - - - - - - - - - - - - - - - - - - - - - - - - - - - - - - - - - - - - - - - - - - - - - -  - -- - - - - - - </w:t>
      </w:r>
      <w:r w:rsidRPr="002E3543">
        <w:rPr>
          <w:rFonts w:ascii="Arial" w:hAnsi="Arial" w:cs="Arial"/>
          <w:spacing w:val="-4"/>
          <w:lang w:val="es-CO"/>
        </w:rPr>
      </w:r>
      <w:r w:rsidRPr="002E3543">
        <w:rPr>
          <w:rFonts w:ascii="Arial" w:hAnsi="Arial" w:cs="Arial"/>
          <w:b/>
          <w:bCs/>
          <w:spacing w:val="-4"/>
          <w:lang w:val="es-CO"/>
        </w:rPr>
      </w:r>
      <w:r>
        <w:rPr>
          <w:rFonts w:ascii="Arial" w:hAnsi="Arial" w:cs="Arial"/>
          <w:b/>
          <w:bCs/>
          <w:spacing w:val="-4"/>
          <w:lang w:val="es-CO"/>
        </w:rPr>
      </w:r>
      <w:r w:rsidR="0038357A" w:rsidRPr="0038357A">
        <w:rPr>
          <w:rFonts w:ascii="Arial" w:hAnsi="Arial" w:cs="Arial"/>
          <w:b/>
          <w:bCs/>
          <w:spacing w:val="-4"/>
          <w:lang w:val="es-CO"/>
        </w:rPr>
      </w:r>
      <w:r>
        <w:rPr>
          <w:rFonts w:ascii="Arial" w:hAnsi="Arial" w:cs="Arial"/>
          <w:b/>
          <w:bCs/>
          <w:spacing w:val="-4"/>
          <w:lang w:val="es-CO"/>
        </w:rPr>
      </w:r>
      <w:r w:rsidRPr="002E3543">
        <w:rPr>
          <w:rFonts w:ascii="Arial" w:hAnsi="Arial" w:cs="Arial"/>
          <w:spacing w:val="-4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 w:rsidR="00D5391B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 w:rsidR="00A5753A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 w:rsidR="00D81497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 w:rsidRPr="00A5753A">
        <w:rPr>
          <w:rFonts w:ascii="Arial" w:hAnsi="Arial" w:cs="Arial"/>
          <w:spacing w:val="-4"/>
          <w:lang w:val="es-CO"/>
        </w:rPr>
      </w:r>
      <w:r w:rsidRPr="00A5753A">
        <w:rPr>
          <w:rFonts w:ascii="Arial" w:hAnsi="Arial" w:cs="Arial"/>
          <w:spacing w:val="-3"/>
          <w:lang w:val="es-CO"/>
        </w:rPr>
      </w:r>
      <w:r w:rsidRPr="00A5753A">
        <w:rPr>
          <w:rFonts w:ascii="Arial" w:hAnsi="Arial" w:cs="Arial"/>
          <w:spacing w:val="-4"/>
          <w:lang w:val="es-CO"/>
        </w:rPr>
      </w:r>
      <w:r w:rsidRPr="00A5753A">
        <w:rPr>
          <w:rFonts w:ascii="Arial" w:hAnsi="Arial" w:cs="Arial"/>
          <w:spacing w:val="-3"/>
          <w:lang w:val="es-CO"/>
        </w:rPr>
      </w:r>
      <w:r w:rsidRPr="00A5753A">
        <w:rPr>
          <w:rFonts w:ascii="Arial" w:hAnsi="Arial" w:cs="Arial"/>
          <w:spacing w:val="-4"/>
          <w:lang w:val="es-CO"/>
        </w:rPr>
      </w:r>
      <w:r w:rsidRPr="00A5753A">
        <w:rPr>
          <w:rFonts w:ascii="Arial" w:hAnsi="Arial" w:cs="Arial"/>
          <w:spacing w:val="-3"/>
          <w:lang w:val="es-CO"/>
        </w:rPr>
      </w:r>
      <w:r w:rsidRPr="002E3543">
        <w:rPr>
          <w:rFonts w:ascii="Arial" w:hAnsi="Arial" w:cs="Arial"/>
          <w:spacing w:val="-3"/>
          <w:lang w:val="es-CO"/>
        </w:rPr>
      </w:r>
      <w:r>
        <w:rPr>
          <w:rFonts w:ascii="Arial" w:hAnsi="Arial" w:cs="Arial"/>
          <w:spacing w:val="-3"/>
          <w:lang w:val="es-CO"/>
        </w:rPr>
      </w:r>
    </w:p>
    <w:p w14:paraId="60D8AC00" w14:textId="5F76723E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 xml:space="preserve">NOTA: Manifiesta el vendedor  bajo la gravedad de juramento que el predio objeto del presente contrato se encuentra englobado catastralmente al predio de mayor extensión. - - - - - - - - - - - - - - - - - - - - - - - - - - - - - - - - - - - - - - - - - - - - - - - - - - - - - - </w:t>
      </w:r>
      <w:r w:rsidRPr="00D5391B">
        <w:rPr>
          <w:rFonts w:ascii="Arial" w:hAnsi="Arial" w:cs="Arial"/>
          <w:sz w:val="24"/>
          <w:szCs w:val="24"/>
          <w:lang w:val="es-CO"/>
        </w:rPr>
      </w:r>
    </w:p>
    <w:p w14:paraId="7F9A63EF" w14:textId="1443F9B1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14:paraId="44801675" w14:textId="23BACED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 xml:space="preserve"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 </w:t>
      </w:r>
      <w:r w:rsidRPr="00D5391B">
        <w:rPr>
          <w:rFonts w:ascii="Arial" w:hAnsi="Arial" w:cs="Arial"/>
          <w:sz w:val="24"/>
          <w:szCs w:val="24"/>
          <w:lang w:val="es-CO"/>
        </w:rPr>
      </w:r>
      <w:r w:rsidRPr="00D5391B">
        <w:rPr>
          <w:rFonts w:ascii="Arial" w:hAnsi="Arial" w:cs="Arial"/>
          <w:sz w:val="24"/>
          <w:szCs w:val="24"/>
          <w:lang w:val="es-CO"/>
        </w:rPr>
      </w:r>
    </w:p>
    <w:p w14:paraId="27179900" w14:textId="41207EE1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Fé,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------------------------------------------------------------------------------------------------------------------------------------------------------------------------------------------------------------------------------------Esta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 </w:t>
      </w:r>
      <w:r>
        <w:rPr>
          <w:rFonts w:ascii="Arial" w:hAnsi="Arial" w:cs="Arial"/>
          <w:sz w:val="24"/>
          <w:szCs w:val="24"/>
          <w:lang w:val="es-CO"/>
        </w:rPr>
      </w:r>
      <w:r w:rsidRPr="00D5391B">
        <w:rPr>
          <w:rFonts w:ascii="Arial" w:hAnsi="Arial" w:cs="Arial"/>
          <w:sz w:val="24"/>
          <w:szCs w:val="24"/>
          <w:lang w:val="es-CO"/>
        </w:rPr>
      </w:r>
    </w:p>
    <w:p w14:paraId="3DC972D6" w14:textId="4679F9B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>Derechos: $46.660,00- - - - - - - - - - - - - - - - - - - - - - - - - - - - - - - - - - - - - - - - -  --------                 RESOLUCION NÚMERO 00585 DEL 24-01-2025 - - - - - - - - - - - - - - - - - - - - - - - - - - Iva: $50.627,40    - - - - - - - - - - - - - - - - - - - - - - - - - - - - - - - - - - - - - - - - - - - - - - - ---Recaudos Superintendencia: $13.800,00- - - - - - - - - - - - - - - - - - - - -----------------------</w:t>
      </w:r>
      <w:r>
        <w:rPr>
          <w:rFonts w:ascii="Arial" w:hAnsi="Arial" w:cs="Arial"/>
          <w:sz w:val="24"/>
          <w:szCs w:val="24"/>
          <w:lang w:val="es-CO"/>
        </w:rPr>
      </w:r>
      <w:r w:rsidRPr="00D5391B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  <w:r w:rsidRPr="00D5391B"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</w:p>
    <w:p w14:paraId="3D758505" w14:textId="74536152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>Fondo nacional del Notariado: $13.800,00- - - - - - - - - - - - - - - - - - - - - -- - - - - - - - - - - - - - - - - - - - - - - - - - - - - - - - - - - - - - - - - - - - - - - - - - - - - - - - - - - - ----------------------</w:t>
      </w:r>
      <w:r>
        <w:rPr>
          <w:rFonts w:ascii="Arial" w:hAnsi="Arial" w:cs="Arial"/>
          <w:sz w:val="24"/>
          <w:szCs w:val="24"/>
          <w:lang w:val="es-CO"/>
        </w:rPr>
      </w:r>
    </w:p>
    <w:p w14:paraId="4F556506" w14:textId="7D126746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De acuerdo a la Instrucción administrativa No.01-26 de fecha Junio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 </w:t>
      </w:r>
    </w:p>
    <w:p w14:paraId="1A1170B9" w14:textId="54680283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A todo lo anterior los comparecientes dieron su asentimiento y en prueba de ello lo firman en ésta Oficina, junto con la Suscrita Notaria, quien de ésta forma lo autoriza. - </w:t>
      </w:r>
    </w:p>
    <w:p w14:paraId="61D6E784" w14:textId="0F852AA8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 </w:t>
      </w:r>
    </w:p>
    <w:p w14:paraId="11DBDF0D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5A08316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162453A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3EE1BE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FA09748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E08195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861405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5D9DA2C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3D07790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2C46B17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B9636F" w14:textId="77777777" w:rsidR="00F77909" w:rsidRDefault="00F77909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407F338" w14:textId="77777777" w:rsidR="00633AD0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08AAD61" w14:textId="3F315EA0" w:rsidR="00D5391B" w:rsidRPr="00624D58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33AD0">
        <w:rPr>
          <w:rFonts w:ascii="Arial" w:hAnsi="Arial" w:cs="Arial"/>
          <w:sz w:val="24"/>
          <w:szCs w:val="24"/>
          <w:lang w:val="es-CO"/>
        </w:rPr>
        <w:t>LA VENDEDORA,</w:t>
        <w:br/>
        <w:br/>
        <w:t>VALENTINA GALEANO CASTRO                                                         HUELLA DACTILAR</w:t>
        <w:br/>
        <w:t>DOCUMENTO DE IDENTIFICACION:                         INDICE DERECHO</w:t>
        <w:br/>
        <w:t>TELEFONO O CELULAR:</w:t>
        <w:br/>
        <w:t>DIRECCION:</w:t>
        <w:br/>
        <w:t>CIUDAD:</w:t>
        <w:br/>
        <w:t>E-MAIL:</w:t>
        <w:br/>
        <w:t>ACTIVIDAD ECONOMICA:</w:t>
        <w:br/>
        <w:t>ESTADO CIVIL:</w:t>
        <w:br/>
        <w:t>PERSONA EXPUESTA POLITICAMENTE DECRETO 1674 DE 2016 SI__  NO __</w:t>
        <w:br/>
        <w:t>CARGO:</w:t>
        <w:br/>
        <w:t>FECHA DE VINCULACION:</w:t>
        <w:br/>
        <w:t>FECHA DE DESVINCULACION:</w:t>
        <w:br/>
        <w:br/>
        <w:br/>
        <w:t>--------------------------------------------------</w:t>
        <w:br/>
        <w:br/>
        <w:t>EL COMPRADOR,</w:t>
        <w:br/>
        <w:br/>
        <w:t>JUAN CAMILO GUERRERO ORTEGA                                                         HUELLA DACTILAR</w:t>
        <w:br/>
        <w:t>DOCUMENTO DE IDENTIFICACION:                         INDICE DERECHO</w:t>
        <w:br/>
        <w:t>TELEFONO O CELULAR:</w:t>
        <w:br/>
        <w:t>DIRECCION:</w:t>
        <w:br/>
        <w:t>CIUDAD:</w:t>
        <w:br/>
        <w:t>E-MAIL:</w:t>
        <w:br/>
        <w:t>ACTIVIDAD ECONOMICA:</w:t>
        <w:br/>
        <w:t>ESTADO CIVIL:</w:t>
        <w:br/>
        <w:t>PERSONA EXPUESTA POLITICAMENTE DECRETO 1674 DE 2016 SI__  NO __</w:t>
        <w:br/>
        <w:t>CARGO:</w:t>
        <w:br/>
        <w:t>FECHA DE VINCULACION:</w:t>
        <w:br/>
        <w:t>FECHA DE DESVINCULACION:</w:t>
        <w:br/>
      </w: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B3567" w14:textId="77777777" w:rsidR="00975025" w:rsidRDefault="00975025" w:rsidP="00F94698">
      <w:pPr>
        <w:spacing w:after="0" w:line="240" w:lineRule="auto"/>
      </w:pPr>
      <w:r>
        <w:separator/>
      </w:r>
    </w:p>
  </w:endnote>
  <w:endnote w:type="continuationSeparator" w:id="0">
    <w:p w14:paraId="1A96D7DB" w14:textId="77777777" w:rsidR="00975025" w:rsidRDefault="00975025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E67A2" w14:textId="77777777" w:rsidR="00975025" w:rsidRDefault="00975025" w:rsidP="00F94698">
      <w:pPr>
        <w:spacing w:after="0" w:line="240" w:lineRule="auto"/>
      </w:pPr>
      <w:r>
        <w:separator/>
      </w:r>
    </w:p>
  </w:footnote>
  <w:footnote w:type="continuationSeparator" w:id="0">
    <w:p w14:paraId="6B765FF4" w14:textId="77777777" w:rsidR="00975025" w:rsidRDefault="00975025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7027E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4D4E9A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C500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75025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D743F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EC3D6D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2740</Words>
  <Characters>15072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75</cp:revision>
  <dcterms:created xsi:type="dcterms:W3CDTF">2013-12-23T23:15:00Z</dcterms:created>
  <dcterms:modified xsi:type="dcterms:W3CDTF">2025-07-09T02:44:00Z</dcterms:modified>
  <cp:category/>
</cp:coreProperties>
</file>